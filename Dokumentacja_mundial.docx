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02F9A" w14:textId="77777777" w:rsidR="00B74BFF" w:rsidRPr="00052F59" w:rsidRDefault="00000000">
      <w:pPr>
        <w:pStyle w:val="Tytu"/>
        <w:rPr>
          <w:lang w:val="pl-PL"/>
        </w:rPr>
      </w:pPr>
      <w:r w:rsidRPr="00052F59">
        <w:rPr>
          <w:lang w:val="pl-PL"/>
        </w:rPr>
        <w:t>Dokumentacja Projektu: Przewidywanie Wyników Mistrzostw Świata 2022</w:t>
      </w:r>
    </w:p>
    <w:p w14:paraId="43DEE7E9" w14:textId="77777777" w:rsidR="00B74BFF" w:rsidRPr="00052F59" w:rsidRDefault="00000000">
      <w:pPr>
        <w:pStyle w:val="Nagwek1"/>
        <w:rPr>
          <w:lang w:val="pl-PL"/>
        </w:rPr>
      </w:pPr>
      <w:r w:rsidRPr="00052F59">
        <w:rPr>
          <w:lang w:val="pl-PL"/>
        </w:rPr>
        <w:t>Przegląd Projektu</w:t>
      </w:r>
    </w:p>
    <w:p w14:paraId="59739BA0" w14:textId="77777777" w:rsidR="00B74BFF" w:rsidRPr="00052F59" w:rsidRDefault="00000000">
      <w:pPr>
        <w:rPr>
          <w:lang w:val="pl-PL"/>
        </w:rPr>
      </w:pPr>
      <w:r w:rsidRPr="00052F59">
        <w:rPr>
          <w:lang w:val="pl-PL"/>
        </w:rPr>
        <w:t>Projekt ten ma na celu przewidywanie wyników meczów podczas Mistrzostw Świata 2022 w piłce nożnej za pomocą technik uczenia maszynowego. Obejmuje przetwarzanie danych, trening modelu oraz interfejs użytkownika do wizualizacji przewidywań.</w:t>
      </w:r>
    </w:p>
    <w:p w14:paraId="43263BFD" w14:textId="77777777" w:rsidR="00B74BFF" w:rsidRPr="00052F59" w:rsidRDefault="00000000">
      <w:pPr>
        <w:pStyle w:val="Nagwek1"/>
        <w:rPr>
          <w:lang w:val="pl-PL"/>
        </w:rPr>
      </w:pPr>
      <w:r w:rsidRPr="00052F59">
        <w:rPr>
          <w:lang w:val="pl-PL"/>
        </w:rPr>
        <w:t>Przegląd Plików</w:t>
      </w:r>
    </w:p>
    <w:p w14:paraId="2CD84435" w14:textId="24EDFBAF" w:rsidR="00B74BFF" w:rsidRPr="00052F59" w:rsidRDefault="00000000">
      <w:pPr>
        <w:rPr>
          <w:lang w:val="pl-PL"/>
        </w:rPr>
      </w:pPr>
      <w:r w:rsidRPr="00052F59">
        <w:rPr>
          <w:lang w:val="pl-PL"/>
        </w:rPr>
        <w:t>1. main</w:t>
      </w:r>
      <w:r w:rsidR="00052F59" w:rsidRPr="00052F59">
        <w:rPr>
          <w:lang w:val="pl-PL"/>
        </w:rPr>
        <w:t>_final</w:t>
      </w:r>
      <w:r w:rsidRPr="00052F59">
        <w:rPr>
          <w:lang w:val="pl-PL"/>
        </w:rPr>
        <w:t>.py</w:t>
      </w:r>
      <w:r w:rsidRPr="00052F59">
        <w:rPr>
          <w:lang w:val="pl-PL"/>
        </w:rPr>
        <w:br/>
        <w:t xml:space="preserve">   - Cel: Ten skrypt jest odpowiedzialny za przetwarzanie danych, trening modelu oraz zapisywanie wytrenowanego modelu i </w:t>
      </w:r>
      <w:proofErr w:type="spellStart"/>
      <w:r w:rsidRPr="00052F59">
        <w:rPr>
          <w:lang w:val="pl-PL"/>
        </w:rPr>
        <w:t>enkoderów</w:t>
      </w:r>
      <w:proofErr w:type="spellEnd"/>
      <w:r w:rsidRPr="00052F59">
        <w:rPr>
          <w:lang w:val="pl-PL"/>
        </w:rPr>
        <w:t>.</w:t>
      </w:r>
      <w:r w:rsidRPr="00052F59">
        <w:rPr>
          <w:lang w:val="pl-PL"/>
        </w:rPr>
        <w:br/>
        <w:t xml:space="preserve">   - Główne Biblioteki: </w:t>
      </w:r>
      <w:proofErr w:type="spellStart"/>
      <w:r w:rsidRPr="00052F59">
        <w:rPr>
          <w:lang w:val="pl-PL"/>
        </w:rPr>
        <w:t>numpy</w:t>
      </w:r>
      <w:proofErr w:type="spellEnd"/>
      <w:r w:rsidRPr="00052F59">
        <w:rPr>
          <w:lang w:val="pl-PL"/>
        </w:rPr>
        <w:t xml:space="preserve">, </w:t>
      </w:r>
      <w:proofErr w:type="spellStart"/>
      <w:r w:rsidRPr="00052F59">
        <w:rPr>
          <w:lang w:val="pl-PL"/>
        </w:rPr>
        <w:t>tensorflow</w:t>
      </w:r>
      <w:proofErr w:type="spellEnd"/>
      <w:r w:rsidRPr="00052F59">
        <w:rPr>
          <w:lang w:val="pl-PL"/>
        </w:rPr>
        <w:t xml:space="preserve">, </w:t>
      </w:r>
      <w:proofErr w:type="spellStart"/>
      <w:r w:rsidRPr="00052F59">
        <w:rPr>
          <w:lang w:val="pl-PL"/>
        </w:rPr>
        <w:t>sklearn</w:t>
      </w:r>
      <w:proofErr w:type="spellEnd"/>
      <w:r w:rsidRPr="00052F59">
        <w:rPr>
          <w:lang w:val="pl-PL"/>
        </w:rPr>
        <w:t xml:space="preserve">, </w:t>
      </w:r>
      <w:proofErr w:type="spellStart"/>
      <w:r w:rsidRPr="00052F59">
        <w:rPr>
          <w:lang w:val="pl-PL"/>
        </w:rPr>
        <w:t>joblib</w:t>
      </w:r>
      <w:proofErr w:type="spellEnd"/>
      <w:r w:rsidRPr="00052F59">
        <w:rPr>
          <w:lang w:val="pl-PL"/>
        </w:rPr>
        <w:br/>
        <w:t xml:space="preserve">   - Kluczowe Funkcjonalności:</w:t>
      </w:r>
      <w:r w:rsidRPr="00052F59">
        <w:rPr>
          <w:lang w:val="pl-PL"/>
        </w:rPr>
        <w:br/>
        <w:t xml:space="preserve">       - Ładowanie danych: Wczytywanie wyników meczów z pliku tekstowego results-v2.txt.</w:t>
      </w:r>
      <w:r w:rsidRPr="00052F59">
        <w:rPr>
          <w:lang w:val="pl-PL"/>
        </w:rPr>
        <w:br/>
        <w:t xml:space="preserve">       - Przetwarzanie danych: Przygotowanie danych wejściowych i wyjściowych, kodowanie nazw drużyn za pomocą </w:t>
      </w:r>
      <w:proofErr w:type="spellStart"/>
      <w:r w:rsidRPr="00052F59">
        <w:rPr>
          <w:lang w:val="pl-PL"/>
        </w:rPr>
        <w:t>OneHotEncoder</w:t>
      </w:r>
      <w:proofErr w:type="spellEnd"/>
      <w:r w:rsidRPr="00052F59">
        <w:rPr>
          <w:lang w:val="pl-PL"/>
        </w:rPr>
        <w:t>, skalowanie cech.</w:t>
      </w:r>
      <w:r w:rsidRPr="00052F59">
        <w:rPr>
          <w:lang w:val="pl-PL"/>
        </w:rPr>
        <w:br/>
        <w:t xml:space="preserve">       - Trening modelu: Trenowanie modelu sieci neuronowej przy użyciu </w:t>
      </w:r>
      <w:proofErr w:type="spellStart"/>
      <w:r w:rsidRPr="00052F59">
        <w:rPr>
          <w:lang w:val="pl-PL"/>
        </w:rPr>
        <w:t>tensorflow</w:t>
      </w:r>
      <w:proofErr w:type="spellEnd"/>
      <w:r w:rsidRPr="00052F59">
        <w:rPr>
          <w:lang w:val="pl-PL"/>
        </w:rPr>
        <w:t xml:space="preserve"> i </w:t>
      </w:r>
      <w:proofErr w:type="spellStart"/>
      <w:r w:rsidRPr="00052F59">
        <w:rPr>
          <w:lang w:val="pl-PL"/>
        </w:rPr>
        <w:t>keras</w:t>
      </w:r>
      <w:proofErr w:type="spellEnd"/>
      <w:r w:rsidRPr="00052F59">
        <w:rPr>
          <w:lang w:val="pl-PL"/>
        </w:rPr>
        <w:t>.</w:t>
      </w:r>
      <w:r w:rsidRPr="00052F59">
        <w:rPr>
          <w:lang w:val="pl-PL"/>
        </w:rPr>
        <w:br/>
        <w:t xml:space="preserve">       - Zapisywanie modelu: Zapisywanie wytrenowanego modelu i </w:t>
      </w:r>
      <w:proofErr w:type="spellStart"/>
      <w:r w:rsidRPr="00052F59">
        <w:rPr>
          <w:lang w:val="pl-PL"/>
        </w:rPr>
        <w:t>encodera</w:t>
      </w:r>
      <w:proofErr w:type="spellEnd"/>
      <w:r w:rsidRPr="00052F59">
        <w:rPr>
          <w:lang w:val="pl-PL"/>
        </w:rPr>
        <w:t xml:space="preserve"> do plików model.h5 i </w:t>
      </w:r>
      <w:proofErr w:type="spellStart"/>
      <w:r w:rsidRPr="00052F59">
        <w:rPr>
          <w:lang w:val="pl-PL"/>
        </w:rPr>
        <w:t>encoder.pkl</w:t>
      </w:r>
      <w:proofErr w:type="spellEnd"/>
      <w:r w:rsidRPr="00052F59">
        <w:rPr>
          <w:lang w:val="pl-PL"/>
        </w:rPr>
        <w:t>.</w:t>
      </w:r>
      <w:r w:rsidRPr="00052F59">
        <w:rPr>
          <w:lang w:val="pl-PL"/>
        </w:rPr>
        <w:br/>
      </w:r>
    </w:p>
    <w:p w14:paraId="7FBD8349" w14:textId="25E18F87" w:rsidR="00B74BFF" w:rsidRPr="00052F59" w:rsidRDefault="00000000">
      <w:pPr>
        <w:rPr>
          <w:lang w:val="pl-PL"/>
        </w:rPr>
      </w:pPr>
      <w:r w:rsidRPr="00052F59">
        <w:rPr>
          <w:lang w:val="pl-PL"/>
        </w:rPr>
        <w:t>2. prediction</w:t>
      </w:r>
      <w:r w:rsidR="00052F59">
        <w:rPr>
          <w:lang w:val="pl-PL"/>
        </w:rPr>
        <w:t>_final</w:t>
      </w:r>
      <w:r w:rsidRPr="00052F59">
        <w:rPr>
          <w:lang w:val="pl-PL"/>
        </w:rPr>
        <w:t>.py</w:t>
      </w:r>
      <w:r w:rsidRPr="00052F59">
        <w:rPr>
          <w:lang w:val="pl-PL"/>
        </w:rPr>
        <w:br/>
        <w:t xml:space="preserve">   - Cel: Ten skrypt tworzy aplikację GUI do przewidywania wyników meczów i wyświetlania drabinki turniejowej.</w:t>
      </w:r>
      <w:r w:rsidRPr="00052F59">
        <w:rPr>
          <w:lang w:val="pl-PL"/>
        </w:rPr>
        <w:br/>
        <w:t xml:space="preserve">   - Główne Biblioteki: </w:t>
      </w:r>
      <w:proofErr w:type="spellStart"/>
      <w:r w:rsidRPr="00052F59">
        <w:rPr>
          <w:lang w:val="pl-PL"/>
        </w:rPr>
        <w:t>tkinter</w:t>
      </w:r>
      <w:proofErr w:type="spellEnd"/>
      <w:r w:rsidRPr="00052F59">
        <w:rPr>
          <w:lang w:val="pl-PL"/>
        </w:rPr>
        <w:t xml:space="preserve">, </w:t>
      </w:r>
      <w:proofErr w:type="spellStart"/>
      <w:r w:rsidRPr="00052F59">
        <w:rPr>
          <w:lang w:val="pl-PL"/>
        </w:rPr>
        <w:t>numpy</w:t>
      </w:r>
      <w:proofErr w:type="spellEnd"/>
      <w:r w:rsidRPr="00052F59">
        <w:rPr>
          <w:lang w:val="pl-PL"/>
        </w:rPr>
        <w:t xml:space="preserve">, </w:t>
      </w:r>
      <w:proofErr w:type="spellStart"/>
      <w:r w:rsidRPr="00052F59">
        <w:rPr>
          <w:lang w:val="pl-PL"/>
        </w:rPr>
        <w:t>tensorflow</w:t>
      </w:r>
      <w:proofErr w:type="spellEnd"/>
      <w:r w:rsidRPr="00052F59">
        <w:rPr>
          <w:lang w:val="pl-PL"/>
        </w:rPr>
        <w:t xml:space="preserve">, </w:t>
      </w:r>
      <w:proofErr w:type="spellStart"/>
      <w:r w:rsidRPr="00052F59">
        <w:rPr>
          <w:lang w:val="pl-PL"/>
        </w:rPr>
        <w:t>joblib</w:t>
      </w:r>
      <w:proofErr w:type="spellEnd"/>
      <w:r w:rsidRPr="00052F59">
        <w:rPr>
          <w:lang w:val="pl-PL"/>
        </w:rPr>
        <w:br/>
        <w:t xml:space="preserve">   - Kluczowe Funkcjonalności:</w:t>
      </w:r>
      <w:r w:rsidRPr="00052F59">
        <w:rPr>
          <w:lang w:val="pl-PL"/>
        </w:rPr>
        <w:br/>
        <w:t xml:space="preserve">       - Interfejs użytkownika: Tworzenie GUI za pomocą </w:t>
      </w:r>
      <w:proofErr w:type="spellStart"/>
      <w:r w:rsidRPr="00052F59">
        <w:rPr>
          <w:lang w:val="pl-PL"/>
        </w:rPr>
        <w:t>tkinter</w:t>
      </w:r>
      <w:proofErr w:type="spellEnd"/>
      <w:r w:rsidRPr="00052F59">
        <w:rPr>
          <w:lang w:val="pl-PL"/>
        </w:rPr>
        <w:t xml:space="preserve"> do wprowadzania nazw drużyn i wyświetlania przewidywanych wyników.</w:t>
      </w:r>
      <w:r w:rsidRPr="00052F59">
        <w:rPr>
          <w:lang w:val="pl-PL"/>
        </w:rPr>
        <w:br/>
        <w:t xml:space="preserve">       - Ładowanie modelu: Ładowanie wytrenowanego modelu i </w:t>
      </w:r>
      <w:proofErr w:type="spellStart"/>
      <w:r w:rsidRPr="00052F59">
        <w:rPr>
          <w:lang w:val="pl-PL"/>
        </w:rPr>
        <w:t>encodera</w:t>
      </w:r>
      <w:proofErr w:type="spellEnd"/>
      <w:r w:rsidRPr="00052F59">
        <w:rPr>
          <w:lang w:val="pl-PL"/>
        </w:rPr>
        <w:t>.</w:t>
      </w:r>
      <w:r w:rsidRPr="00052F59">
        <w:rPr>
          <w:lang w:val="pl-PL"/>
        </w:rPr>
        <w:br/>
        <w:t xml:space="preserve">       - Przewidywanie wyników: Wykonywanie przewidywań na podstawie wprowadzonych drużyn.</w:t>
      </w:r>
      <w:r w:rsidRPr="00052F59">
        <w:rPr>
          <w:lang w:val="pl-PL"/>
        </w:rPr>
        <w:br/>
        <w:t xml:space="preserve">       - Wyświetlanie drabinki: Wyświetlanie wyników rund eliminacyjnych i finału w interfejsie użytkownika.</w:t>
      </w:r>
      <w:r w:rsidRPr="00052F59">
        <w:rPr>
          <w:lang w:val="pl-PL"/>
        </w:rPr>
        <w:br/>
      </w:r>
    </w:p>
    <w:p w14:paraId="24628626" w14:textId="77777777" w:rsidR="00B74BFF" w:rsidRPr="00052F59" w:rsidRDefault="00000000">
      <w:pPr>
        <w:pStyle w:val="Nagwek1"/>
        <w:rPr>
          <w:lang w:val="pl-PL"/>
        </w:rPr>
      </w:pPr>
      <w:r w:rsidRPr="00052F59">
        <w:rPr>
          <w:lang w:val="pl-PL"/>
        </w:rPr>
        <w:lastRenderedPageBreak/>
        <w:t>Szczegółowy Opis Skryptów</w:t>
      </w:r>
    </w:p>
    <w:p w14:paraId="72C138BE" w14:textId="0C5B6979" w:rsidR="00B74BFF" w:rsidRPr="00052F59" w:rsidRDefault="00052F59">
      <w:pPr>
        <w:pStyle w:val="Nagwek2"/>
        <w:rPr>
          <w:lang w:val="pl-PL"/>
        </w:rPr>
      </w:pPr>
      <w:r w:rsidRPr="00052F59">
        <w:rPr>
          <w:lang w:val="pl-PL"/>
        </w:rPr>
        <w:t>M</w:t>
      </w:r>
      <w:r w:rsidR="00000000" w:rsidRPr="00052F59">
        <w:rPr>
          <w:lang w:val="pl-PL"/>
        </w:rPr>
        <w:t>ain</w:t>
      </w:r>
      <w:r>
        <w:rPr>
          <w:lang w:val="pl-PL"/>
        </w:rPr>
        <w:t>_final</w:t>
      </w:r>
      <w:r w:rsidR="00000000" w:rsidRPr="00052F59">
        <w:rPr>
          <w:lang w:val="pl-PL"/>
        </w:rPr>
        <w:t>.py</w:t>
      </w:r>
    </w:p>
    <w:p w14:paraId="79AAC229" w14:textId="77777777" w:rsidR="00B74BFF" w:rsidRPr="00052F59" w:rsidRDefault="00000000">
      <w:pPr>
        <w:rPr>
          <w:lang w:val="pl-PL"/>
        </w:rPr>
      </w:pPr>
      <w:r w:rsidRPr="00052F59">
        <w:rPr>
          <w:lang w:val="pl-PL"/>
        </w:rPr>
        <w:t>Ten skrypt jest kluczowy dla procesu przygotowania i treningu modelu. Składa się z kilku kroków:</w:t>
      </w:r>
      <w:r w:rsidRPr="00052F59">
        <w:rPr>
          <w:lang w:val="pl-PL"/>
        </w:rPr>
        <w:br/>
      </w:r>
    </w:p>
    <w:p w14:paraId="26E7A9E3" w14:textId="77777777" w:rsidR="00B74BFF" w:rsidRPr="00052F59" w:rsidRDefault="00000000">
      <w:pPr>
        <w:pStyle w:val="Nagwek3"/>
        <w:rPr>
          <w:lang w:val="pl-PL"/>
        </w:rPr>
      </w:pPr>
      <w:r w:rsidRPr="00052F59">
        <w:rPr>
          <w:lang w:val="pl-PL"/>
        </w:rPr>
        <w:t>Importowanie bibliotek</w:t>
      </w:r>
    </w:p>
    <w:p w14:paraId="206D4135" w14:textId="77777777" w:rsidR="00B74BFF" w:rsidRPr="00052F59" w:rsidRDefault="00000000">
      <w:pPr>
        <w:rPr>
          <w:lang w:val="pl-PL"/>
        </w:rPr>
      </w:pPr>
      <w:r w:rsidRPr="00052F59">
        <w:rPr>
          <w:lang w:val="pl-PL"/>
        </w:rPr>
        <w:t xml:space="preserve">Importowane są niezbędne biblioteki: </w:t>
      </w:r>
      <w:proofErr w:type="spellStart"/>
      <w:r w:rsidRPr="00052F59">
        <w:rPr>
          <w:lang w:val="pl-PL"/>
        </w:rPr>
        <w:t>numpy</w:t>
      </w:r>
      <w:proofErr w:type="spellEnd"/>
      <w:r w:rsidRPr="00052F59">
        <w:rPr>
          <w:lang w:val="pl-PL"/>
        </w:rPr>
        <w:t xml:space="preserve"> do operacji na tablicach, </w:t>
      </w:r>
      <w:proofErr w:type="spellStart"/>
      <w:r w:rsidRPr="00052F59">
        <w:rPr>
          <w:lang w:val="pl-PL"/>
        </w:rPr>
        <w:t>tensorflow</w:t>
      </w:r>
      <w:proofErr w:type="spellEnd"/>
      <w:r w:rsidRPr="00052F59">
        <w:rPr>
          <w:lang w:val="pl-PL"/>
        </w:rPr>
        <w:t xml:space="preserve"> i </w:t>
      </w:r>
      <w:proofErr w:type="spellStart"/>
      <w:r w:rsidRPr="00052F59">
        <w:rPr>
          <w:lang w:val="pl-PL"/>
        </w:rPr>
        <w:t>keras</w:t>
      </w:r>
      <w:proofErr w:type="spellEnd"/>
      <w:r w:rsidRPr="00052F59">
        <w:rPr>
          <w:lang w:val="pl-PL"/>
        </w:rPr>
        <w:t xml:space="preserve"> do budowy i trenowania modelu sieci neuronowej, </w:t>
      </w:r>
      <w:proofErr w:type="spellStart"/>
      <w:r w:rsidRPr="00052F59">
        <w:rPr>
          <w:lang w:val="pl-PL"/>
        </w:rPr>
        <w:t>sklearn</w:t>
      </w:r>
      <w:proofErr w:type="spellEnd"/>
      <w:r w:rsidRPr="00052F59">
        <w:rPr>
          <w:lang w:val="pl-PL"/>
        </w:rPr>
        <w:t xml:space="preserve"> do przetwarzania danych i </w:t>
      </w:r>
      <w:proofErr w:type="spellStart"/>
      <w:r w:rsidRPr="00052F59">
        <w:rPr>
          <w:lang w:val="pl-PL"/>
        </w:rPr>
        <w:t>joblib</w:t>
      </w:r>
      <w:proofErr w:type="spellEnd"/>
      <w:r w:rsidRPr="00052F59">
        <w:rPr>
          <w:lang w:val="pl-PL"/>
        </w:rPr>
        <w:t xml:space="preserve"> do zapisywania modeli.</w:t>
      </w:r>
      <w:r w:rsidRPr="00052F59">
        <w:rPr>
          <w:lang w:val="pl-PL"/>
        </w:rPr>
        <w:br/>
      </w:r>
    </w:p>
    <w:p w14:paraId="1A6B5CA2" w14:textId="77777777" w:rsidR="00B74BFF" w:rsidRDefault="0000000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br/>
        <w:t>import tensorflow as tf</w:t>
      </w:r>
      <w:r>
        <w:br/>
        <w:t>from tensorflow import keras</w:t>
      </w:r>
      <w:r>
        <w:br/>
        <w:t xml:space="preserve">from </w:t>
      </w:r>
      <w:proofErr w:type="gramStart"/>
      <w:r>
        <w:t>sklearn.model</w:t>
      </w:r>
      <w:proofErr w:type="gramEnd"/>
      <w:r>
        <w:t>_selection import train_test_split</w:t>
      </w:r>
      <w:r>
        <w:br/>
        <w:t>from sklearn.preprocessing import StandardScaler, OneHotEncoder</w:t>
      </w:r>
      <w:r>
        <w:br/>
        <w:t>import joblib</w:t>
      </w:r>
      <w:r>
        <w:br/>
      </w:r>
    </w:p>
    <w:p w14:paraId="23CD662E" w14:textId="77777777" w:rsidR="00B74BFF" w:rsidRPr="00052F59" w:rsidRDefault="00000000">
      <w:pPr>
        <w:pStyle w:val="Nagwek3"/>
        <w:rPr>
          <w:lang w:val="pl-PL"/>
        </w:rPr>
      </w:pPr>
      <w:r w:rsidRPr="00052F59">
        <w:rPr>
          <w:lang w:val="pl-PL"/>
        </w:rPr>
        <w:t>Ładowanie danych</w:t>
      </w:r>
    </w:p>
    <w:p w14:paraId="19D5B673" w14:textId="77777777" w:rsidR="00B74BFF" w:rsidRPr="00052F59" w:rsidRDefault="00000000">
      <w:pPr>
        <w:rPr>
          <w:lang w:val="pl-PL"/>
        </w:rPr>
      </w:pPr>
      <w:r w:rsidRPr="00052F59">
        <w:rPr>
          <w:lang w:val="pl-PL"/>
        </w:rPr>
        <w:t>Dane są wczytywane z pliku results-v2.txt. Każda linia pliku reprezentuje wynik jednego meczu.</w:t>
      </w:r>
      <w:r w:rsidRPr="00052F59">
        <w:rPr>
          <w:lang w:val="pl-PL"/>
        </w:rPr>
        <w:br/>
      </w:r>
    </w:p>
    <w:p w14:paraId="36C5150C" w14:textId="77777777" w:rsidR="00B74BFF" w:rsidRDefault="00000000">
      <w:r>
        <w:t>with open('results-v2.txt', encoding='utf-8-sig') as file:</w:t>
      </w:r>
      <w:r>
        <w:br/>
        <w:t xml:space="preserve">    matches_X = []</w:t>
      </w:r>
      <w:r>
        <w:br/>
        <w:t xml:space="preserve">    matches_Y = []</w:t>
      </w:r>
      <w:r>
        <w:br/>
        <w:t xml:space="preserve">    for line in file:</w:t>
      </w:r>
      <w:r>
        <w:br/>
        <w:t xml:space="preserve">        matches_X.append([])</w:t>
      </w:r>
      <w:r>
        <w:br/>
        <w:t xml:space="preserve">        matches_Y.append([])</w:t>
      </w:r>
      <w:r>
        <w:br/>
        <w:t xml:space="preserve">        elements = [element.strip() for element in line.split(',')]</w:t>
      </w:r>
      <w:r>
        <w:br/>
        <w:t xml:space="preserve">        for j, element in enumerate(elements):</w:t>
      </w:r>
      <w:r>
        <w:br/>
        <w:t xml:space="preserve">            if j &lt; 3:</w:t>
      </w:r>
      <w:r>
        <w:br/>
        <w:t xml:space="preserve">                if j == 2:</w:t>
      </w:r>
      <w:r>
        <w:br/>
        <w:t xml:space="preserve">                    matches_X[-1].append(int(element))</w:t>
      </w:r>
      <w:r>
        <w:br/>
        <w:t xml:space="preserve">                else:</w:t>
      </w:r>
      <w:r>
        <w:br/>
        <w:t xml:space="preserve">                    matches_X[-1].append(element)</w:t>
      </w:r>
      <w:r>
        <w:br/>
        <w:t xml:space="preserve">            else:</w:t>
      </w:r>
      <w:r>
        <w:br/>
        <w:t xml:space="preserve">                matches_Y[-1].append(int(element))</w:t>
      </w:r>
      <w:r>
        <w:br/>
      </w:r>
    </w:p>
    <w:p w14:paraId="41C53AD6" w14:textId="77777777" w:rsidR="00B74BFF" w:rsidRPr="00052F59" w:rsidRDefault="00000000">
      <w:pPr>
        <w:pStyle w:val="Nagwek3"/>
        <w:rPr>
          <w:lang w:val="pl-PL"/>
        </w:rPr>
      </w:pPr>
      <w:r w:rsidRPr="00052F59">
        <w:rPr>
          <w:lang w:val="pl-PL"/>
        </w:rPr>
        <w:lastRenderedPageBreak/>
        <w:t>Przygotowanie danych</w:t>
      </w:r>
    </w:p>
    <w:p w14:paraId="466EF68A" w14:textId="77777777" w:rsidR="00B74BFF" w:rsidRPr="00052F59" w:rsidRDefault="00000000">
      <w:pPr>
        <w:rPr>
          <w:lang w:val="pl-PL"/>
        </w:rPr>
      </w:pPr>
      <w:r w:rsidRPr="00052F59">
        <w:rPr>
          <w:lang w:val="pl-PL"/>
        </w:rPr>
        <w:t xml:space="preserve">Dane wejściowe </w:t>
      </w:r>
      <w:proofErr w:type="spellStart"/>
      <w:r w:rsidRPr="00052F59">
        <w:rPr>
          <w:lang w:val="pl-PL"/>
        </w:rPr>
        <w:t>matches_X</w:t>
      </w:r>
      <w:proofErr w:type="spellEnd"/>
      <w:r w:rsidRPr="00052F59">
        <w:rPr>
          <w:lang w:val="pl-PL"/>
        </w:rPr>
        <w:t xml:space="preserve"> i wyjściowe </w:t>
      </w:r>
      <w:proofErr w:type="spellStart"/>
      <w:r w:rsidRPr="00052F59">
        <w:rPr>
          <w:lang w:val="pl-PL"/>
        </w:rPr>
        <w:t>matches_Y</w:t>
      </w:r>
      <w:proofErr w:type="spellEnd"/>
      <w:r w:rsidRPr="00052F59">
        <w:rPr>
          <w:lang w:val="pl-PL"/>
        </w:rPr>
        <w:t xml:space="preserve"> są konwertowane na tablice </w:t>
      </w:r>
      <w:proofErr w:type="spellStart"/>
      <w:r w:rsidRPr="00052F59">
        <w:rPr>
          <w:lang w:val="pl-PL"/>
        </w:rPr>
        <w:t>numpy</w:t>
      </w:r>
      <w:proofErr w:type="spellEnd"/>
      <w:r w:rsidRPr="00052F59">
        <w:rPr>
          <w:lang w:val="pl-PL"/>
        </w:rPr>
        <w:t>. Następnie dane są rozszerzane, aby zawierały także mecze z zamienionymi miejscami drużyn (co podwaja zestaw danych).</w:t>
      </w:r>
      <w:r w:rsidRPr="00052F59">
        <w:rPr>
          <w:lang w:val="pl-PL"/>
        </w:rPr>
        <w:br/>
      </w:r>
    </w:p>
    <w:p w14:paraId="29F4DAF6" w14:textId="77777777" w:rsidR="00B74BFF" w:rsidRDefault="00000000">
      <w:r>
        <w:t xml:space="preserve">data = </w:t>
      </w:r>
      <w:proofErr w:type="spellStart"/>
      <w:r>
        <w:t>np.array</w:t>
      </w:r>
      <w:proofErr w:type="spellEnd"/>
      <w:r>
        <w:t>(</w:t>
      </w:r>
      <w:proofErr w:type="spellStart"/>
      <w:r>
        <w:t>matches_X</w:t>
      </w:r>
      <w:proofErr w:type="spellEnd"/>
      <w:r>
        <w:t>)</w:t>
      </w:r>
      <w:r>
        <w:br/>
        <w:t>y = np.array(matches_Y)</w:t>
      </w:r>
      <w:r>
        <w:br/>
      </w:r>
      <w:r>
        <w:br/>
        <w:t>data_flipped = np.hstack((data[:, 1].reshape(-1, 1), data[:, 0].reshape(-1, 1), data[:, 2].reshape(-1, 1)))</w:t>
      </w:r>
      <w:r>
        <w:br/>
        <w:t>data_combined = np.vstack((data, data_flipped))</w:t>
      </w:r>
      <w:r>
        <w:br/>
        <w:t>y_combined = np.vstack((y, y))</w:t>
      </w:r>
      <w:r>
        <w:br/>
      </w:r>
    </w:p>
    <w:p w14:paraId="3180C624" w14:textId="77777777" w:rsidR="00B74BFF" w:rsidRPr="00052F59" w:rsidRDefault="00000000">
      <w:pPr>
        <w:pStyle w:val="Nagwek3"/>
        <w:rPr>
          <w:lang w:val="pl-PL"/>
        </w:rPr>
      </w:pPr>
      <w:r w:rsidRPr="00052F59">
        <w:rPr>
          <w:lang w:val="pl-PL"/>
        </w:rPr>
        <w:t>Kodowanie i skalowanie danych</w:t>
      </w:r>
    </w:p>
    <w:p w14:paraId="343E2474" w14:textId="77777777" w:rsidR="00B74BFF" w:rsidRPr="00052F59" w:rsidRDefault="00000000">
      <w:pPr>
        <w:rPr>
          <w:lang w:val="pl-PL"/>
        </w:rPr>
      </w:pPr>
      <w:r w:rsidRPr="00052F59">
        <w:rPr>
          <w:lang w:val="pl-PL"/>
        </w:rPr>
        <w:t xml:space="preserve">Nazwy drużyn są kodowane przy użyciu </w:t>
      </w:r>
      <w:proofErr w:type="spellStart"/>
      <w:r w:rsidRPr="00052F59">
        <w:rPr>
          <w:lang w:val="pl-PL"/>
        </w:rPr>
        <w:t>OneHotEncoder</w:t>
      </w:r>
      <w:proofErr w:type="spellEnd"/>
      <w:r w:rsidRPr="00052F59">
        <w:rPr>
          <w:lang w:val="pl-PL"/>
        </w:rPr>
        <w:t xml:space="preserve">, a cechy są skalowane przy użyciu </w:t>
      </w:r>
      <w:proofErr w:type="spellStart"/>
      <w:r w:rsidRPr="00052F59">
        <w:rPr>
          <w:lang w:val="pl-PL"/>
        </w:rPr>
        <w:t>StandardScaler</w:t>
      </w:r>
      <w:proofErr w:type="spellEnd"/>
      <w:r w:rsidRPr="00052F59">
        <w:rPr>
          <w:lang w:val="pl-PL"/>
        </w:rPr>
        <w:t>.</w:t>
      </w:r>
      <w:r w:rsidRPr="00052F59">
        <w:rPr>
          <w:lang w:val="pl-PL"/>
        </w:rPr>
        <w:br/>
      </w:r>
    </w:p>
    <w:p w14:paraId="4F0933A8" w14:textId="77777777" w:rsidR="00B74BFF" w:rsidRDefault="00000000">
      <w:r>
        <w:t xml:space="preserve">encoder = </w:t>
      </w:r>
      <w:proofErr w:type="spellStart"/>
      <w:r>
        <w:t>OneHotEncoder</w:t>
      </w:r>
      <w:proofErr w:type="spellEnd"/>
      <w:r>
        <w:t>(</w:t>
      </w:r>
      <w:proofErr w:type="spellStart"/>
      <w:r>
        <w:t>handle_unknown</w:t>
      </w:r>
      <w:proofErr w:type="spellEnd"/>
      <w:r>
        <w:t xml:space="preserve">='ignore', </w:t>
      </w:r>
      <w:proofErr w:type="spellStart"/>
      <w:r>
        <w:t>sparse_output</w:t>
      </w:r>
      <w:proofErr w:type="spellEnd"/>
      <w:r>
        <w:t>=False)</w:t>
      </w:r>
      <w:r>
        <w:br/>
        <w:t>encoded_teams = encoder.fit_transform(data[:, :2])</w:t>
      </w:r>
      <w:r>
        <w:br/>
        <w:t>joblib.dump(encoder, 'encoder.pkl')</w:t>
      </w:r>
      <w:r>
        <w:br/>
      </w:r>
      <w:r>
        <w:br/>
        <w:t>X = np.hstack((encoded_teams, data[:, 2].reshape(-1, 1)))</w:t>
      </w:r>
      <w:r>
        <w:br/>
      </w:r>
      <w:r>
        <w:br/>
        <w:t>scaler = StandardScaler()</w:t>
      </w:r>
      <w:r>
        <w:br/>
        <w:t>X_train = scaler.fit_transform(X_train)</w:t>
      </w:r>
      <w:r>
        <w:br/>
        <w:t>X_val = scaler.transform(X_val)</w:t>
      </w:r>
      <w:r>
        <w:br/>
        <w:t>X_test = scaler.transform(X_test)</w:t>
      </w:r>
      <w:r>
        <w:br/>
      </w:r>
    </w:p>
    <w:p w14:paraId="324DE089" w14:textId="3A7510F1" w:rsidR="00052F59" w:rsidRPr="00052F59" w:rsidRDefault="00052F59">
      <w:pPr>
        <w:rPr>
          <w:lang w:val="pl-PL"/>
        </w:rPr>
      </w:pPr>
      <w:r w:rsidRPr="00052F59">
        <w:rPr>
          <w:lang w:val="pl-PL"/>
        </w:rPr>
        <w:t>Dane testowe:</w:t>
      </w:r>
    </w:p>
    <w:p w14:paraId="0115B25A" w14:textId="77777777" w:rsidR="00052F59" w:rsidRDefault="00052F59"/>
    <w:p w14:paraId="0368D8D1" w14:textId="77777777" w:rsidR="00052F59" w:rsidRDefault="00052F59"/>
    <w:p w14:paraId="32427C10" w14:textId="77777777" w:rsidR="00052F59" w:rsidRDefault="00052F59"/>
    <w:p w14:paraId="401176A3" w14:textId="77777777" w:rsidR="00052F59" w:rsidRDefault="00052F59"/>
    <w:p w14:paraId="3BE05CCB" w14:textId="77777777" w:rsidR="00052F59" w:rsidRDefault="00052F59"/>
    <w:p w14:paraId="305322FE" w14:textId="77777777" w:rsidR="00052F59" w:rsidRDefault="00052F59"/>
    <w:p w14:paraId="3B8C141F" w14:textId="77777777" w:rsidR="00052F59" w:rsidRDefault="00052F59"/>
    <w:p w14:paraId="1EC6B373" w14:textId="77777777" w:rsidR="00052F59" w:rsidRDefault="00052F59"/>
    <w:p w14:paraId="511DFBD3" w14:textId="77777777" w:rsidR="00052F59" w:rsidRDefault="00052F59"/>
    <w:p w14:paraId="2F0F92BE" w14:textId="77777777" w:rsidR="00B74BFF" w:rsidRPr="00052F59" w:rsidRDefault="00000000">
      <w:pPr>
        <w:pStyle w:val="Nagwek3"/>
        <w:rPr>
          <w:lang w:val="pl-PL"/>
        </w:rPr>
      </w:pPr>
      <w:r w:rsidRPr="00052F59">
        <w:rPr>
          <w:lang w:val="pl-PL"/>
        </w:rPr>
        <w:t>Trening modelu</w:t>
      </w:r>
    </w:p>
    <w:p w14:paraId="037D4D48" w14:textId="77777777" w:rsidR="00B74BFF" w:rsidRPr="00052F59" w:rsidRDefault="00000000">
      <w:pPr>
        <w:rPr>
          <w:lang w:val="pl-PL"/>
        </w:rPr>
      </w:pPr>
      <w:r w:rsidRPr="00052F59">
        <w:rPr>
          <w:lang w:val="pl-PL"/>
        </w:rPr>
        <w:t xml:space="preserve">Model sieci neuronowej jest definiowany i trenowany. Składa się z dwóch warstw ukrytych z aktywacją </w:t>
      </w:r>
      <w:proofErr w:type="spellStart"/>
      <w:r w:rsidRPr="00052F59">
        <w:rPr>
          <w:lang w:val="pl-PL"/>
        </w:rPr>
        <w:t>ReLU</w:t>
      </w:r>
      <w:proofErr w:type="spellEnd"/>
      <w:r w:rsidRPr="00052F59">
        <w:rPr>
          <w:lang w:val="pl-PL"/>
        </w:rPr>
        <w:t xml:space="preserve"> oraz warstwy wyjściowej.</w:t>
      </w:r>
      <w:r w:rsidRPr="00052F59">
        <w:rPr>
          <w:lang w:val="pl-PL"/>
        </w:rPr>
        <w:br/>
      </w:r>
    </w:p>
    <w:p w14:paraId="790A76DB" w14:textId="413087C2" w:rsidR="00B74BFF" w:rsidRDefault="00000000">
      <w:r>
        <w:t xml:space="preserve">model = </w:t>
      </w:r>
      <w:proofErr w:type="spellStart"/>
      <w:r>
        <w:t>keras.Sequential</w:t>
      </w:r>
      <w:proofErr w:type="spellEnd"/>
      <w:r>
        <w:t>([</w:t>
      </w:r>
      <w:r>
        <w:br/>
        <w:t xml:space="preserve">    </w:t>
      </w:r>
      <w:proofErr w:type="spellStart"/>
      <w:r>
        <w:t>keras.layers.Dense</w:t>
      </w:r>
      <w:proofErr w:type="spellEnd"/>
      <w:r>
        <w:t>(64, activation='relu', input_shape=(X_train.shape[1],)),</w:t>
      </w:r>
      <w:r>
        <w:br/>
        <w:t xml:space="preserve">    keras.layers.Dense(64, activation='relu'),</w:t>
      </w:r>
      <w:r>
        <w:br/>
        <w:t xml:space="preserve">    keras.layers.Dense(2)</w:t>
      </w:r>
      <w:r>
        <w:br/>
        <w:t>])</w:t>
      </w:r>
      <w:r>
        <w:br/>
      </w:r>
      <w:r>
        <w:br/>
        <w:t>model.compile(optimizer='adam', loss='mean_squared_error', metrics=['mae'])</w:t>
      </w:r>
      <w:r>
        <w:br/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epochs=100</w:t>
      </w:r>
      <w:r w:rsidR="00052F59">
        <w:t>0</w:t>
      </w:r>
      <w:r>
        <w:t xml:space="preserve">, </w:t>
      </w:r>
      <w:proofErr w:type="spellStart"/>
      <w:r>
        <w:t>validation_data</w:t>
      </w:r>
      <w:proofErr w:type="spellEnd"/>
      <w:r>
        <w:t>=(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>))</w:t>
      </w:r>
      <w:r>
        <w:br/>
      </w:r>
    </w:p>
    <w:p w14:paraId="217E9623" w14:textId="77777777" w:rsidR="00B74BFF" w:rsidRPr="00052F59" w:rsidRDefault="00000000">
      <w:pPr>
        <w:pStyle w:val="Nagwek3"/>
        <w:rPr>
          <w:lang w:val="pl-PL"/>
        </w:rPr>
      </w:pPr>
      <w:r w:rsidRPr="00052F59">
        <w:rPr>
          <w:lang w:val="pl-PL"/>
        </w:rPr>
        <w:t>Zapisywanie modelu</w:t>
      </w:r>
    </w:p>
    <w:p w14:paraId="105289D2" w14:textId="77777777" w:rsidR="00B74BFF" w:rsidRPr="00052F59" w:rsidRDefault="00000000">
      <w:pPr>
        <w:rPr>
          <w:lang w:val="pl-PL"/>
        </w:rPr>
      </w:pPr>
      <w:r w:rsidRPr="00052F59">
        <w:rPr>
          <w:lang w:val="pl-PL"/>
        </w:rPr>
        <w:t>Po zakończeniu treningu, model jest zapisywany do pliku model.h5.</w:t>
      </w:r>
      <w:r w:rsidRPr="00052F59">
        <w:rPr>
          <w:lang w:val="pl-PL"/>
        </w:rPr>
        <w:br/>
      </w:r>
    </w:p>
    <w:p w14:paraId="497DED3E" w14:textId="77777777" w:rsidR="00B74BFF" w:rsidRDefault="00000000">
      <w:proofErr w:type="spellStart"/>
      <w:proofErr w:type="gramStart"/>
      <w:r>
        <w:t>model.save</w:t>
      </w:r>
      <w:proofErr w:type="spellEnd"/>
      <w:proofErr w:type="gramEnd"/>
      <w:r>
        <w:t>('model.h5')</w:t>
      </w:r>
      <w:r>
        <w:br/>
      </w:r>
    </w:p>
    <w:p w14:paraId="7F0346F3" w14:textId="7826CE4C" w:rsidR="00B74BFF" w:rsidRDefault="00000000">
      <w:pPr>
        <w:pStyle w:val="Nagwek2"/>
      </w:pPr>
      <w:r>
        <w:t>predictions</w:t>
      </w:r>
      <w:r w:rsidR="00052F59">
        <w:t>_final</w:t>
      </w:r>
      <w:r>
        <w:t>.py</w:t>
      </w:r>
    </w:p>
    <w:p w14:paraId="3BC5D9E7" w14:textId="77777777" w:rsidR="00B74BFF" w:rsidRPr="00052F59" w:rsidRDefault="00000000">
      <w:pPr>
        <w:rPr>
          <w:lang w:val="pl-PL"/>
        </w:rPr>
      </w:pPr>
      <w:r w:rsidRPr="00052F59">
        <w:rPr>
          <w:lang w:val="pl-PL"/>
        </w:rPr>
        <w:t>Ten skrypt tworzy aplikację GUI, która pozwala użytkownikowi wprowadzać drużyny i wyświetlać przewidywane wyniki meczów. Składa się z następujących kroków:</w:t>
      </w:r>
      <w:r w:rsidRPr="00052F59">
        <w:rPr>
          <w:lang w:val="pl-PL"/>
        </w:rPr>
        <w:br/>
      </w:r>
    </w:p>
    <w:p w14:paraId="3045560D" w14:textId="77777777" w:rsidR="00B74BFF" w:rsidRPr="00052F59" w:rsidRDefault="00000000">
      <w:pPr>
        <w:pStyle w:val="Nagwek3"/>
        <w:rPr>
          <w:lang w:val="pl-PL"/>
        </w:rPr>
      </w:pPr>
      <w:r w:rsidRPr="00052F59">
        <w:rPr>
          <w:lang w:val="pl-PL"/>
        </w:rPr>
        <w:t>Importowanie bibliotek</w:t>
      </w:r>
    </w:p>
    <w:p w14:paraId="6F02F01C" w14:textId="77777777" w:rsidR="00B74BFF" w:rsidRPr="00052F59" w:rsidRDefault="00000000">
      <w:pPr>
        <w:rPr>
          <w:lang w:val="pl-PL"/>
        </w:rPr>
      </w:pPr>
      <w:r w:rsidRPr="00052F59">
        <w:rPr>
          <w:lang w:val="pl-PL"/>
        </w:rPr>
        <w:t xml:space="preserve">Importowane są niezbędne biblioteki: </w:t>
      </w:r>
      <w:proofErr w:type="spellStart"/>
      <w:r w:rsidRPr="00052F59">
        <w:rPr>
          <w:lang w:val="pl-PL"/>
        </w:rPr>
        <w:t>tkinter</w:t>
      </w:r>
      <w:proofErr w:type="spellEnd"/>
      <w:r w:rsidRPr="00052F59">
        <w:rPr>
          <w:lang w:val="pl-PL"/>
        </w:rPr>
        <w:t xml:space="preserve"> do tworzenia GUI, </w:t>
      </w:r>
      <w:proofErr w:type="spellStart"/>
      <w:r w:rsidRPr="00052F59">
        <w:rPr>
          <w:lang w:val="pl-PL"/>
        </w:rPr>
        <w:t>numpy</w:t>
      </w:r>
      <w:proofErr w:type="spellEnd"/>
      <w:r w:rsidRPr="00052F59">
        <w:rPr>
          <w:lang w:val="pl-PL"/>
        </w:rPr>
        <w:t xml:space="preserve"> do operacji na tablicach, </w:t>
      </w:r>
      <w:proofErr w:type="spellStart"/>
      <w:r w:rsidRPr="00052F59">
        <w:rPr>
          <w:lang w:val="pl-PL"/>
        </w:rPr>
        <w:t>tensorflow</w:t>
      </w:r>
      <w:proofErr w:type="spellEnd"/>
      <w:r w:rsidRPr="00052F59">
        <w:rPr>
          <w:lang w:val="pl-PL"/>
        </w:rPr>
        <w:t xml:space="preserve"> do ładowania modelu i </w:t>
      </w:r>
      <w:proofErr w:type="spellStart"/>
      <w:r w:rsidRPr="00052F59">
        <w:rPr>
          <w:lang w:val="pl-PL"/>
        </w:rPr>
        <w:t>joblib</w:t>
      </w:r>
      <w:proofErr w:type="spellEnd"/>
      <w:r w:rsidRPr="00052F59">
        <w:rPr>
          <w:lang w:val="pl-PL"/>
        </w:rPr>
        <w:t xml:space="preserve"> do ładowania </w:t>
      </w:r>
      <w:proofErr w:type="spellStart"/>
      <w:r w:rsidRPr="00052F59">
        <w:rPr>
          <w:lang w:val="pl-PL"/>
        </w:rPr>
        <w:t>enkodera</w:t>
      </w:r>
      <w:proofErr w:type="spellEnd"/>
      <w:r w:rsidRPr="00052F59">
        <w:rPr>
          <w:lang w:val="pl-PL"/>
        </w:rPr>
        <w:t>.</w:t>
      </w:r>
      <w:r w:rsidRPr="00052F59">
        <w:rPr>
          <w:lang w:val="pl-PL"/>
        </w:rPr>
        <w:br/>
      </w:r>
    </w:p>
    <w:p w14:paraId="5EC255A3" w14:textId="77777777" w:rsidR="00B74BFF" w:rsidRDefault="00000000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  <w:r>
        <w:br/>
        <w:t>import numpy as np</w:t>
      </w:r>
      <w:r>
        <w:br/>
        <w:t>from tensorflow import keras</w:t>
      </w:r>
      <w:r>
        <w:br/>
        <w:t>import joblib</w:t>
      </w:r>
      <w:r>
        <w:br/>
      </w:r>
    </w:p>
    <w:p w14:paraId="2EBC1E3F" w14:textId="77777777" w:rsidR="00052F59" w:rsidRDefault="00052F59"/>
    <w:p w14:paraId="0E1DBAC6" w14:textId="77777777" w:rsidR="00052F59" w:rsidRDefault="00052F59"/>
    <w:p w14:paraId="111BB644" w14:textId="77777777" w:rsidR="00052F59" w:rsidRDefault="00052F59"/>
    <w:p w14:paraId="605C249B" w14:textId="77777777" w:rsidR="00B74BFF" w:rsidRPr="00052F59" w:rsidRDefault="00000000">
      <w:pPr>
        <w:pStyle w:val="Nagwek3"/>
        <w:rPr>
          <w:lang w:val="pl-PL"/>
        </w:rPr>
      </w:pPr>
      <w:r w:rsidRPr="00052F59">
        <w:rPr>
          <w:lang w:val="pl-PL"/>
        </w:rPr>
        <w:lastRenderedPageBreak/>
        <w:t>Definiowanie klasy aplikacji</w:t>
      </w:r>
    </w:p>
    <w:p w14:paraId="49F538B5" w14:textId="77777777" w:rsidR="00B74BFF" w:rsidRPr="00052F59" w:rsidRDefault="00000000">
      <w:pPr>
        <w:rPr>
          <w:lang w:val="pl-PL"/>
        </w:rPr>
      </w:pPr>
      <w:r w:rsidRPr="00052F59">
        <w:rPr>
          <w:lang w:val="pl-PL"/>
        </w:rPr>
        <w:t xml:space="preserve">Klasa </w:t>
      </w:r>
      <w:proofErr w:type="spellStart"/>
      <w:r w:rsidRPr="00052F59">
        <w:rPr>
          <w:lang w:val="pl-PL"/>
        </w:rPr>
        <w:t>SoccerPredictionApp</w:t>
      </w:r>
      <w:proofErr w:type="spellEnd"/>
      <w:r w:rsidRPr="00052F59">
        <w:rPr>
          <w:lang w:val="pl-PL"/>
        </w:rPr>
        <w:t xml:space="preserve"> tworzy główne okno aplikacji i definiuje wszystkie niezbędne </w:t>
      </w:r>
      <w:proofErr w:type="spellStart"/>
      <w:r w:rsidRPr="00052F59">
        <w:rPr>
          <w:lang w:val="pl-PL"/>
        </w:rPr>
        <w:t>widgety</w:t>
      </w:r>
      <w:proofErr w:type="spellEnd"/>
      <w:r w:rsidRPr="00052F59">
        <w:rPr>
          <w:lang w:val="pl-PL"/>
        </w:rPr>
        <w:t xml:space="preserve"> oraz funkcje.</w:t>
      </w:r>
      <w:r w:rsidRPr="00052F59">
        <w:rPr>
          <w:lang w:val="pl-PL"/>
        </w:rPr>
        <w:br/>
      </w:r>
    </w:p>
    <w:p w14:paraId="5F8D4EE5" w14:textId="77777777" w:rsidR="00B74BFF" w:rsidRDefault="00000000">
      <w:r>
        <w:t xml:space="preserve">class </w:t>
      </w:r>
      <w:proofErr w:type="spellStart"/>
      <w:r>
        <w:t>SoccerPredictionApp</w:t>
      </w:r>
      <w:proofErr w:type="spellEnd"/>
      <w:r>
        <w:t>:</w:t>
      </w:r>
      <w:r>
        <w:br/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master):</w:t>
      </w:r>
      <w:r>
        <w:br/>
        <w:t xml:space="preserve">        self.master = master</w:t>
      </w:r>
      <w:r>
        <w:br/>
        <w:t xml:space="preserve">        self.master.title('World Cup 2022 Predictor')</w:t>
      </w:r>
      <w:r>
        <w:br/>
        <w:t xml:space="preserve">        </w:t>
      </w:r>
      <w:r>
        <w:br/>
        <w:t xml:space="preserve">        self.model = keras.models.load_model('model.h5')</w:t>
      </w:r>
      <w:r>
        <w:br/>
        <w:t xml:space="preserve">        self.encoder = joblib.load('encoder.pkl')</w:t>
      </w:r>
      <w:r>
        <w:br/>
        <w:t xml:space="preserve">        </w:t>
      </w:r>
      <w:r>
        <w:br/>
        <w:t xml:space="preserve">        self.create_widgets()</w:t>
      </w:r>
      <w:r>
        <w:br/>
      </w:r>
    </w:p>
    <w:p w14:paraId="4B188A8C" w14:textId="77777777" w:rsidR="00B74BFF" w:rsidRPr="00052F59" w:rsidRDefault="00000000">
      <w:pPr>
        <w:pStyle w:val="Nagwek3"/>
        <w:rPr>
          <w:lang w:val="pl-PL"/>
        </w:rPr>
      </w:pPr>
      <w:r w:rsidRPr="00052F59">
        <w:rPr>
          <w:lang w:val="pl-PL"/>
        </w:rPr>
        <w:t xml:space="preserve">Tworzenie </w:t>
      </w:r>
      <w:proofErr w:type="spellStart"/>
      <w:r w:rsidRPr="00052F59">
        <w:rPr>
          <w:lang w:val="pl-PL"/>
        </w:rPr>
        <w:t>widgetów</w:t>
      </w:r>
      <w:proofErr w:type="spellEnd"/>
      <w:r w:rsidRPr="00052F59">
        <w:rPr>
          <w:lang w:val="pl-PL"/>
        </w:rPr>
        <w:t xml:space="preserve"> GUI</w:t>
      </w:r>
    </w:p>
    <w:p w14:paraId="0787F128" w14:textId="77777777" w:rsidR="00B74BFF" w:rsidRPr="00052F59" w:rsidRDefault="00000000">
      <w:pPr>
        <w:rPr>
          <w:lang w:val="pl-PL"/>
        </w:rPr>
      </w:pPr>
      <w:proofErr w:type="spellStart"/>
      <w:r w:rsidRPr="00052F59">
        <w:rPr>
          <w:lang w:val="pl-PL"/>
        </w:rPr>
        <w:t>Widgety</w:t>
      </w:r>
      <w:proofErr w:type="spellEnd"/>
      <w:r w:rsidRPr="00052F59">
        <w:rPr>
          <w:lang w:val="pl-PL"/>
        </w:rPr>
        <w:t xml:space="preserve"> GUI są tworzone do wprowadzania nazw drużyn, przycisku przewidywania i etykiety wyników.</w:t>
      </w:r>
      <w:r w:rsidRPr="00052F59">
        <w:rPr>
          <w:lang w:val="pl-PL"/>
        </w:rPr>
        <w:br/>
      </w:r>
    </w:p>
    <w:p w14:paraId="053B4C46" w14:textId="77777777" w:rsidR="00B74BFF" w:rsidRDefault="00000000">
      <w:r>
        <w:t xml:space="preserve">def </w:t>
      </w:r>
      <w:proofErr w:type="spellStart"/>
      <w:r>
        <w:t>create_widgets</w:t>
      </w:r>
      <w:proofErr w:type="spellEnd"/>
      <w:r>
        <w:t>(self):</w:t>
      </w:r>
      <w:r>
        <w:br/>
        <w:t xml:space="preserve">    self.team1_label = tk.Label(self.master, text='Team 1:')</w:t>
      </w:r>
      <w:r>
        <w:br/>
        <w:t xml:space="preserve">    self.team1_label.grid(row=0, column=0)</w:t>
      </w:r>
      <w:r>
        <w:br/>
        <w:t xml:space="preserve">    self.team1_entry = tk.Entry(self.master)</w:t>
      </w:r>
      <w:r>
        <w:br/>
        <w:t xml:space="preserve">    self.team1_entry.grid(row=0, column=1)</w:t>
      </w:r>
      <w:r>
        <w:br/>
        <w:t xml:space="preserve">    </w:t>
      </w:r>
      <w:r>
        <w:br/>
        <w:t xml:space="preserve">    self.team2_label = tk.Label(self.master, text='Team 2:')</w:t>
      </w:r>
      <w:r>
        <w:br/>
        <w:t xml:space="preserve">    self.team2_label.grid(row=1, column=0)</w:t>
      </w:r>
      <w:r>
        <w:br/>
        <w:t xml:space="preserve">    self.team2_entry = tk.Entry(self.master)</w:t>
      </w:r>
      <w:r>
        <w:br/>
        <w:t xml:space="preserve">    self.team2_entry.grid(row=1, column=1)</w:t>
      </w:r>
      <w:r>
        <w:br/>
        <w:t xml:space="preserve">    </w:t>
      </w:r>
      <w:r>
        <w:br/>
        <w:t xml:space="preserve">    self.predict_button = tk.Button(self.master, text='Predict', command=self.predict)</w:t>
      </w:r>
      <w:r>
        <w:br/>
        <w:t xml:space="preserve">    self.predict_button.grid(row=2, column=0, columnspan=2)</w:t>
      </w:r>
      <w:r>
        <w:br/>
        <w:t xml:space="preserve">    </w:t>
      </w:r>
      <w:r>
        <w:br/>
        <w:t xml:space="preserve">    self.result_label = tk.Label(self.master, text='')</w:t>
      </w:r>
      <w:r>
        <w:br/>
        <w:t xml:space="preserve">    self.result_label.grid(row=3, column=0, columnspan=2)</w:t>
      </w:r>
      <w:r>
        <w:br/>
      </w:r>
    </w:p>
    <w:p w14:paraId="0930CFCC" w14:textId="77777777" w:rsidR="00052F59" w:rsidRDefault="00052F59"/>
    <w:p w14:paraId="16CBE957" w14:textId="77777777" w:rsidR="00052F59" w:rsidRDefault="00052F59"/>
    <w:p w14:paraId="4EE9CA82" w14:textId="77777777" w:rsidR="00B74BFF" w:rsidRPr="00052F59" w:rsidRDefault="00000000">
      <w:pPr>
        <w:pStyle w:val="Nagwek3"/>
        <w:rPr>
          <w:lang w:val="pl-PL"/>
        </w:rPr>
      </w:pPr>
      <w:r w:rsidRPr="00052F59">
        <w:rPr>
          <w:lang w:val="pl-PL"/>
        </w:rPr>
        <w:lastRenderedPageBreak/>
        <w:t>Funkcja przewidywania</w:t>
      </w:r>
    </w:p>
    <w:p w14:paraId="7A0AB617" w14:textId="77777777" w:rsidR="00B74BFF" w:rsidRPr="00052F59" w:rsidRDefault="00000000">
      <w:pPr>
        <w:rPr>
          <w:lang w:val="pl-PL"/>
        </w:rPr>
      </w:pPr>
      <w:r w:rsidRPr="00052F59">
        <w:rPr>
          <w:lang w:val="pl-PL"/>
        </w:rPr>
        <w:t>Ta funkcja pobiera dane z pól wejściowych, przetwarza je, wykonuje przewidywanie za pomocą modelu i wyświetla wyniki w GUI.</w:t>
      </w:r>
      <w:r w:rsidRPr="00052F59">
        <w:rPr>
          <w:lang w:val="pl-PL"/>
        </w:rPr>
        <w:br/>
      </w:r>
    </w:p>
    <w:p w14:paraId="07F87A88" w14:textId="77777777" w:rsidR="00B74BFF" w:rsidRDefault="00000000">
      <w:r>
        <w:t>def predict(self):</w:t>
      </w:r>
      <w:r>
        <w:br/>
        <w:t xml:space="preserve">    team1 = self.team1_entry.get()</w:t>
      </w:r>
      <w:r>
        <w:br/>
        <w:t xml:space="preserve">    team2 = self.team2_entry.get()</w:t>
      </w:r>
      <w:r>
        <w:br/>
        <w:t xml:space="preserve">    </w:t>
      </w:r>
      <w:r>
        <w:br/>
        <w:t xml:space="preserve">    input_data = np.array([[team1, team2, 2022]])</w:t>
      </w:r>
      <w:r>
        <w:br/>
        <w:t xml:space="preserve">    encoded_input = self.encoder.transform(input_data[:, :2])</w:t>
      </w:r>
      <w:r>
        <w:br/>
        <w:t xml:space="preserve">    final_input = np.hstack((encoded_input, input_data[:, 2].reshape(-1, 1)))</w:t>
      </w:r>
      <w:r>
        <w:br/>
        <w:t xml:space="preserve">    </w:t>
      </w:r>
      <w:r>
        <w:br/>
        <w:t xml:space="preserve">    prediction = self.model.predict(final_input)</w:t>
      </w:r>
      <w:r>
        <w:br/>
        <w:t xml:space="preserve">    self.result_label.config(text=f'Predicted Score: {prediction[0][0]:.1f} - {prediction[0][1]:.1f}')</w:t>
      </w:r>
      <w:r>
        <w:br/>
      </w:r>
    </w:p>
    <w:p w14:paraId="628175B7" w14:textId="77777777" w:rsidR="00B74BFF" w:rsidRPr="00052F59" w:rsidRDefault="00000000">
      <w:pPr>
        <w:pStyle w:val="Nagwek3"/>
        <w:rPr>
          <w:lang w:val="pl-PL"/>
        </w:rPr>
      </w:pPr>
      <w:r w:rsidRPr="00052F59">
        <w:rPr>
          <w:lang w:val="pl-PL"/>
        </w:rPr>
        <w:t>Uruchomienie aplikacji</w:t>
      </w:r>
    </w:p>
    <w:p w14:paraId="1B8DE42B" w14:textId="77777777" w:rsidR="00B74BFF" w:rsidRPr="00052F59" w:rsidRDefault="00000000">
      <w:pPr>
        <w:rPr>
          <w:lang w:val="pl-PL"/>
        </w:rPr>
      </w:pPr>
      <w:r w:rsidRPr="00052F59">
        <w:rPr>
          <w:lang w:val="pl-PL"/>
        </w:rPr>
        <w:t xml:space="preserve">Tworzenie instancji klasy </w:t>
      </w:r>
      <w:proofErr w:type="spellStart"/>
      <w:r w:rsidRPr="00052F59">
        <w:rPr>
          <w:lang w:val="pl-PL"/>
        </w:rPr>
        <w:t>SoccerPredictionApp</w:t>
      </w:r>
      <w:proofErr w:type="spellEnd"/>
      <w:r w:rsidRPr="00052F59">
        <w:rPr>
          <w:lang w:val="pl-PL"/>
        </w:rPr>
        <w:t xml:space="preserve"> i uruchomienie głównej pętli </w:t>
      </w:r>
      <w:proofErr w:type="spellStart"/>
      <w:r w:rsidRPr="00052F59">
        <w:rPr>
          <w:lang w:val="pl-PL"/>
        </w:rPr>
        <w:t>tkinter</w:t>
      </w:r>
      <w:proofErr w:type="spellEnd"/>
      <w:r w:rsidRPr="00052F59">
        <w:rPr>
          <w:lang w:val="pl-PL"/>
        </w:rPr>
        <w:t>.</w:t>
      </w:r>
      <w:r w:rsidRPr="00052F59">
        <w:rPr>
          <w:lang w:val="pl-PL"/>
        </w:rPr>
        <w:br/>
      </w:r>
    </w:p>
    <w:p w14:paraId="2D7714AC" w14:textId="77777777" w:rsidR="00B74BFF" w:rsidRDefault="00000000">
      <w:r>
        <w:t>if __name__ == '__main__':</w:t>
      </w:r>
      <w:r>
        <w:br/>
        <w:t xml:space="preserve">    root = </w:t>
      </w:r>
      <w:proofErr w:type="gramStart"/>
      <w:r>
        <w:t>tk.Tk</w:t>
      </w:r>
      <w:proofErr w:type="gramEnd"/>
      <w:r>
        <w:t>()</w:t>
      </w:r>
      <w:r>
        <w:br/>
        <w:t xml:space="preserve">    app = SoccerPredictionApp(root)</w:t>
      </w:r>
      <w:r>
        <w:br/>
        <w:t xml:space="preserve">    root.mainloop()</w:t>
      </w:r>
      <w:r>
        <w:br/>
      </w:r>
    </w:p>
    <w:p w14:paraId="0F3A3E6C" w14:textId="77777777" w:rsidR="00052F59" w:rsidRDefault="00052F59"/>
    <w:p w14:paraId="76734B9C" w14:textId="77777777" w:rsidR="00052F59" w:rsidRDefault="00052F59"/>
    <w:p w14:paraId="72DD56DC" w14:textId="77777777" w:rsidR="00052F59" w:rsidRDefault="00052F59"/>
    <w:p w14:paraId="0CF2BCCC" w14:textId="77777777" w:rsidR="00052F59" w:rsidRDefault="00052F59"/>
    <w:p w14:paraId="086425B6" w14:textId="77777777" w:rsidR="00052F59" w:rsidRDefault="00052F59"/>
    <w:p w14:paraId="0AE9DFDD" w14:textId="77777777" w:rsidR="00052F59" w:rsidRDefault="00052F59"/>
    <w:p w14:paraId="672E8AF2" w14:textId="77777777" w:rsidR="00052F59" w:rsidRDefault="00052F59"/>
    <w:p w14:paraId="1E4DE32C" w14:textId="77777777" w:rsidR="00052F59" w:rsidRDefault="00052F59"/>
    <w:p w14:paraId="4C60D629" w14:textId="77777777" w:rsidR="00B74BFF" w:rsidRPr="00052F59" w:rsidRDefault="00000000">
      <w:pPr>
        <w:pStyle w:val="Nagwek1"/>
        <w:rPr>
          <w:lang w:val="pl-PL"/>
        </w:rPr>
      </w:pPr>
      <w:r w:rsidRPr="00052F59">
        <w:rPr>
          <w:lang w:val="pl-PL"/>
        </w:rPr>
        <w:lastRenderedPageBreak/>
        <w:t>Użycie</w:t>
      </w:r>
    </w:p>
    <w:p w14:paraId="3A04CE44" w14:textId="59813A81" w:rsidR="00B74BFF" w:rsidRPr="00052F59" w:rsidRDefault="00000000">
      <w:pPr>
        <w:rPr>
          <w:lang w:val="pl-PL"/>
        </w:rPr>
      </w:pPr>
      <w:r w:rsidRPr="00052F59">
        <w:rPr>
          <w:lang w:val="pl-PL"/>
        </w:rPr>
        <w:t>1. Trening modelu:</w:t>
      </w:r>
      <w:r w:rsidRPr="00052F59">
        <w:rPr>
          <w:lang w:val="pl-PL"/>
        </w:rPr>
        <w:br/>
        <w:t xml:space="preserve">   - Uruchom main</w:t>
      </w:r>
      <w:r w:rsidR="00052F59">
        <w:rPr>
          <w:lang w:val="pl-PL"/>
        </w:rPr>
        <w:t>_final</w:t>
      </w:r>
      <w:r w:rsidRPr="00052F59">
        <w:rPr>
          <w:lang w:val="pl-PL"/>
        </w:rPr>
        <w:t>.py, aby przetworzyć dane, wytrenować model i zapisać go do pliku model.h5.</w:t>
      </w:r>
      <w:r w:rsidRPr="00052F59">
        <w:rPr>
          <w:lang w:val="pl-PL"/>
        </w:rPr>
        <w:br/>
      </w:r>
      <w:r w:rsidRPr="00052F59">
        <w:rPr>
          <w:lang w:val="pl-PL"/>
        </w:rPr>
        <w:br/>
        <w:t xml:space="preserve">   </w:t>
      </w:r>
      <w:proofErr w:type="spellStart"/>
      <w:r w:rsidRPr="00052F59">
        <w:rPr>
          <w:lang w:val="pl-PL"/>
        </w:rPr>
        <w:t>python</w:t>
      </w:r>
      <w:proofErr w:type="spellEnd"/>
      <w:r w:rsidRPr="00052F59">
        <w:rPr>
          <w:lang w:val="pl-PL"/>
        </w:rPr>
        <w:t xml:space="preserve"> main</w:t>
      </w:r>
      <w:r w:rsidR="00052F59">
        <w:rPr>
          <w:lang w:val="pl-PL"/>
        </w:rPr>
        <w:t>_final</w:t>
      </w:r>
      <w:r w:rsidRPr="00052F59">
        <w:rPr>
          <w:lang w:val="pl-PL"/>
        </w:rPr>
        <w:t>.py</w:t>
      </w:r>
      <w:r w:rsidRPr="00052F59">
        <w:rPr>
          <w:lang w:val="pl-PL"/>
        </w:rPr>
        <w:br/>
      </w:r>
      <w:r w:rsidRPr="00052F59">
        <w:rPr>
          <w:lang w:val="pl-PL"/>
        </w:rPr>
        <w:br/>
        <w:t>2. Interfejs użytkownika:</w:t>
      </w:r>
      <w:r w:rsidRPr="00052F59">
        <w:rPr>
          <w:lang w:val="pl-PL"/>
        </w:rPr>
        <w:br/>
        <w:t xml:space="preserve">   - Uruchom prediction</w:t>
      </w:r>
      <w:r w:rsidR="00052F59">
        <w:rPr>
          <w:lang w:val="pl-PL"/>
        </w:rPr>
        <w:t>_final</w:t>
      </w:r>
      <w:r w:rsidRPr="00052F59">
        <w:rPr>
          <w:lang w:val="pl-PL"/>
        </w:rPr>
        <w:t>.py, aby otworzyć aplikację GUI. Wprowadź nazwy drużyn i kliknij '</w:t>
      </w:r>
      <w:proofErr w:type="spellStart"/>
      <w:r w:rsidRPr="00052F59">
        <w:rPr>
          <w:lang w:val="pl-PL"/>
        </w:rPr>
        <w:t>Predict</w:t>
      </w:r>
      <w:proofErr w:type="spellEnd"/>
      <w:r w:rsidRPr="00052F59">
        <w:rPr>
          <w:lang w:val="pl-PL"/>
        </w:rPr>
        <w:t>', aby zobaczyć przewidywane wyniki meczów.</w:t>
      </w:r>
      <w:r w:rsidRPr="00052F59">
        <w:rPr>
          <w:lang w:val="pl-PL"/>
        </w:rPr>
        <w:br/>
      </w:r>
      <w:r w:rsidRPr="00052F59">
        <w:rPr>
          <w:lang w:val="pl-PL"/>
        </w:rPr>
        <w:br/>
        <w:t xml:space="preserve">   </w:t>
      </w:r>
      <w:proofErr w:type="spellStart"/>
      <w:r w:rsidRPr="00052F59">
        <w:rPr>
          <w:lang w:val="pl-PL"/>
        </w:rPr>
        <w:t>python</w:t>
      </w:r>
      <w:proofErr w:type="spellEnd"/>
      <w:r w:rsidRPr="00052F59">
        <w:rPr>
          <w:lang w:val="pl-PL"/>
        </w:rPr>
        <w:t xml:space="preserve"> prediction</w:t>
      </w:r>
      <w:r w:rsidR="00052F59">
        <w:rPr>
          <w:lang w:val="pl-PL"/>
        </w:rPr>
        <w:t>_finsl</w:t>
      </w:r>
      <w:r w:rsidRPr="00052F59">
        <w:rPr>
          <w:lang w:val="pl-PL"/>
        </w:rPr>
        <w:t>.py</w:t>
      </w:r>
      <w:r w:rsidRPr="00052F59">
        <w:rPr>
          <w:lang w:val="pl-PL"/>
        </w:rPr>
        <w:br/>
      </w:r>
    </w:p>
    <w:p w14:paraId="6569EBB4" w14:textId="77777777" w:rsidR="00B74BFF" w:rsidRPr="00052F59" w:rsidRDefault="00000000">
      <w:pPr>
        <w:pStyle w:val="Nagwek1"/>
        <w:rPr>
          <w:lang w:val="pl-PL"/>
        </w:rPr>
      </w:pPr>
      <w:r w:rsidRPr="00052F59">
        <w:rPr>
          <w:lang w:val="pl-PL"/>
        </w:rPr>
        <w:t>Szczegółowy Opis Treningu Modelu</w:t>
      </w:r>
    </w:p>
    <w:p w14:paraId="2B8452E6" w14:textId="03C53FE3" w:rsidR="00B74BFF" w:rsidRDefault="00000000">
      <w:pPr>
        <w:rPr>
          <w:lang w:val="pl-PL"/>
        </w:rPr>
      </w:pPr>
      <w:r w:rsidRPr="00052F59">
        <w:rPr>
          <w:lang w:val="pl-PL"/>
        </w:rPr>
        <w:t>1. Importowanie danych i bibliotek:</w:t>
      </w:r>
      <w:r w:rsidRPr="00052F59">
        <w:rPr>
          <w:lang w:val="pl-PL"/>
        </w:rPr>
        <w:br/>
        <w:t xml:space="preserve">   - Dane są wczytywane z pliku results-v2.txt. Każda linia pliku zawiera informacje o meczu w formacie: drużyna1, drużyna2, rok, wynik_drużyna1, wynik_drużyna2.</w:t>
      </w:r>
      <w:r w:rsidRPr="00052F59">
        <w:rPr>
          <w:lang w:val="pl-PL"/>
        </w:rPr>
        <w:br/>
        <w:t xml:space="preserve">   - Importowane są biblioteki </w:t>
      </w:r>
      <w:proofErr w:type="spellStart"/>
      <w:r w:rsidRPr="00052F59">
        <w:rPr>
          <w:lang w:val="pl-PL"/>
        </w:rPr>
        <w:t>numpy</w:t>
      </w:r>
      <w:proofErr w:type="spellEnd"/>
      <w:r w:rsidRPr="00052F59">
        <w:rPr>
          <w:lang w:val="pl-PL"/>
        </w:rPr>
        <w:t xml:space="preserve">, </w:t>
      </w:r>
      <w:proofErr w:type="spellStart"/>
      <w:r w:rsidRPr="00052F59">
        <w:rPr>
          <w:lang w:val="pl-PL"/>
        </w:rPr>
        <w:t>tensorflow</w:t>
      </w:r>
      <w:proofErr w:type="spellEnd"/>
      <w:r w:rsidRPr="00052F59">
        <w:rPr>
          <w:lang w:val="pl-PL"/>
        </w:rPr>
        <w:t xml:space="preserve">, </w:t>
      </w:r>
      <w:proofErr w:type="spellStart"/>
      <w:r w:rsidRPr="00052F59">
        <w:rPr>
          <w:lang w:val="pl-PL"/>
        </w:rPr>
        <w:t>keras</w:t>
      </w:r>
      <w:proofErr w:type="spellEnd"/>
      <w:r w:rsidRPr="00052F59">
        <w:rPr>
          <w:lang w:val="pl-PL"/>
        </w:rPr>
        <w:t xml:space="preserve">, </w:t>
      </w:r>
      <w:proofErr w:type="spellStart"/>
      <w:r w:rsidRPr="00052F59">
        <w:rPr>
          <w:lang w:val="pl-PL"/>
        </w:rPr>
        <w:t>sklearn</w:t>
      </w:r>
      <w:proofErr w:type="spellEnd"/>
      <w:r w:rsidRPr="00052F59">
        <w:rPr>
          <w:lang w:val="pl-PL"/>
        </w:rPr>
        <w:t xml:space="preserve"> i </w:t>
      </w:r>
      <w:proofErr w:type="spellStart"/>
      <w:r w:rsidRPr="00052F59">
        <w:rPr>
          <w:lang w:val="pl-PL"/>
        </w:rPr>
        <w:t>joblib</w:t>
      </w:r>
      <w:proofErr w:type="spellEnd"/>
      <w:r w:rsidRPr="00052F59">
        <w:rPr>
          <w:lang w:val="pl-PL"/>
        </w:rPr>
        <w:t>.</w:t>
      </w:r>
      <w:r w:rsidRPr="00052F59">
        <w:rPr>
          <w:lang w:val="pl-PL"/>
        </w:rPr>
        <w:br/>
      </w:r>
      <w:r w:rsidRPr="00052F59">
        <w:rPr>
          <w:lang w:val="pl-PL"/>
        </w:rPr>
        <w:br/>
        <w:t>2. Przygotowanie danych:</w:t>
      </w:r>
      <w:r w:rsidRPr="00052F59">
        <w:rPr>
          <w:lang w:val="pl-PL"/>
        </w:rPr>
        <w:br/>
        <w:t xml:space="preserve">   - Dane są wczytywane i przetwarzane do tablic </w:t>
      </w:r>
      <w:proofErr w:type="spellStart"/>
      <w:r w:rsidRPr="00052F59">
        <w:rPr>
          <w:lang w:val="pl-PL"/>
        </w:rPr>
        <w:t>numpy</w:t>
      </w:r>
      <w:proofErr w:type="spellEnd"/>
      <w:r w:rsidRPr="00052F59">
        <w:rPr>
          <w:lang w:val="pl-PL"/>
        </w:rPr>
        <w:t>.</w:t>
      </w:r>
      <w:r w:rsidRPr="00052F59">
        <w:rPr>
          <w:lang w:val="pl-PL"/>
        </w:rPr>
        <w:br/>
        <w:t xml:space="preserve">   - Dane są rozszerzane poprzez dodanie wersji, gdzie drużyny są zamienione miejscami (np. jeśli oryginalny mecz to A vs B, to dodajemy także B vs A).</w:t>
      </w:r>
      <w:r w:rsidRPr="00052F59">
        <w:rPr>
          <w:lang w:val="pl-PL"/>
        </w:rPr>
        <w:br/>
        <w:t xml:space="preserve">   - Nazwy drużyn są kodowane do formatu jednowymiarowego wektorów binarnych (</w:t>
      </w:r>
      <w:proofErr w:type="spellStart"/>
      <w:r w:rsidRPr="00052F59">
        <w:rPr>
          <w:lang w:val="pl-PL"/>
        </w:rPr>
        <w:t>OneHotEncoder</w:t>
      </w:r>
      <w:proofErr w:type="spellEnd"/>
      <w:r w:rsidRPr="00052F59">
        <w:rPr>
          <w:lang w:val="pl-PL"/>
        </w:rPr>
        <w:t>).</w:t>
      </w:r>
      <w:r w:rsidRPr="00052F59">
        <w:rPr>
          <w:lang w:val="pl-PL"/>
        </w:rPr>
        <w:br/>
        <w:t xml:space="preserve">   - Cechy są skalowane do standardowego zakresu (</w:t>
      </w:r>
      <w:proofErr w:type="spellStart"/>
      <w:r w:rsidRPr="00052F59">
        <w:rPr>
          <w:lang w:val="pl-PL"/>
        </w:rPr>
        <w:t>StandardScaler</w:t>
      </w:r>
      <w:proofErr w:type="spellEnd"/>
      <w:r w:rsidRPr="00052F59">
        <w:rPr>
          <w:lang w:val="pl-PL"/>
        </w:rPr>
        <w:t>).</w:t>
      </w:r>
      <w:r w:rsidRPr="00052F59">
        <w:rPr>
          <w:lang w:val="pl-PL"/>
        </w:rPr>
        <w:br/>
      </w:r>
      <w:r w:rsidRPr="00052F59">
        <w:rPr>
          <w:lang w:val="pl-PL"/>
        </w:rPr>
        <w:br/>
        <w:t>3. Podział danych:</w:t>
      </w:r>
      <w:r w:rsidRPr="00052F59">
        <w:rPr>
          <w:lang w:val="pl-PL"/>
        </w:rPr>
        <w:br/>
        <w:t xml:space="preserve">   - Dane są dzielone na zestawy treningowe, testowe i walidacyjne (</w:t>
      </w:r>
      <w:proofErr w:type="spellStart"/>
      <w:r w:rsidRPr="00052F59">
        <w:rPr>
          <w:lang w:val="pl-PL"/>
        </w:rPr>
        <w:t>train_test_split</w:t>
      </w:r>
      <w:proofErr w:type="spellEnd"/>
      <w:r w:rsidRPr="00052F59">
        <w:rPr>
          <w:lang w:val="pl-PL"/>
        </w:rPr>
        <w:t>).</w:t>
      </w:r>
      <w:r w:rsidRPr="00052F59">
        <w:rPr>
          <w:lang w:val="pl-PL"/>
        </w:rPr>
        <w:br/>
      </w:r>
      <w:r w:rsidRPr="00052F59">
        <w:rPr>
          <w:lang w:val="pl-PL"/>
        </w:rPr>
        <w:br/>
        <w:t>4. Definiowanie modelu:</w:t>
      </w:r>
      <w:r w:rsidRPr="00052F59">
        <w:rPr>
          <w:lang w:val="pl-PL"/>
        </w:rPr>
        <w:br/>
        <w:t xml:space="preserve">   - Model sieci neuronowej jest zdefiniowany z dwoma ukrytymi warstwami z aktywacją </w:t>
      </w:r>
      <w:proofErr w:type="spellStart"/>
      <w:r w:rsidRPr="00052F59">
        <w:rPr>
          <w:lang w:val="pl-PL"/>
        </w:rPr>
        <w:t>ReLU</w:t>
      </w:r>
      <w:proofErr w:type="spellEnd"/>
      <w:r w:rsidRPr="00052F59">
        <w:rPr>
          <w:lang w:val="pl-PL"/>
        </w:rPr>
        <w:t xml:space="preserve"> i jedną warstwą wyjściową.</w:t>
      </w:r>
      <w:r w:rsidRPr="00052F59">
        <w:rPr>
          <w:lang w:val="pl-PL"/>
        </w:rPr>
        <w:br/>
        <w:t xml:space="preserve">   - Model jest kompilowany przy użyciu optymalizatora Adam i funkcji straty </w:t>
      </w:r>
      <w:proofErr w:type="spellStart"/>
      <w:r w:rsidRPr="00052F59">
        <w:rPr>
          <w:lang w:val="pl-PL"/>
        </w:rPr>
        <w:t>mean_squared_error</w:t>
      </w:r>
      <w:proofErr w:type="spellEnd"/>
      <w:r w:rsidRPr="00052F59">
        <w:rPr>
          <w:lang w:val="pl-PL"/>
        </w:rPr>
        <w:t>.</w:t>
      </w:r>
      <w:r w:rsidRPr="00052F59">
        <w:rPr>
          <w:lang w:val="pl-PL"/>
        </w:rPr>
        <w:br/>
      </w:r>
      <w:r w:rsidRPr="00052F59">
        <w:rPr>
          <w:lang w:val="pl-PL"/>
        </w:rPr>
        <w:br/>
        <w:t>5. Trening modelu:</w:t>
      </w:r>
      <w:r w:rsidRPr="00052F59">
        <w:rPr>
          <w:lang w:val="pl-PL"/>
        </w:rPr>
        <w:br/>
        <w:t xml:space="preserve">   - Model jest trenowany na danych treningowych przez 100</w:t>
      </w:r>
      <w:r w:rsidR="00052F59">
        <w:rPr>
          <w:lang w:val="pl-PL"/>
        </w:rPr>
        <w:t>0</w:t>
      </w:r>
      <w:r w:rsidRPr="00052F59">
        <w:rPr>
          <w:lang w:val="pl-PL"/>
        </w:rPr>
        <w:t xml:space="preserve"> epok z walidacją na danych walidacyjnych.</w:t>
      </w:r>
      <w:r w:rsidRPr="00052F59">
        <w:rPr>
          <w:lang w:val="pl-PL"/>
        </w:rPr>
        <w:br/>
        <w:t xml:space="preserve">   - Podczas treningu, model dostosowuje swoje wagi w celu minimalizacji funkcji straty.</w:t>
      </w:r>
      <w:r w:rsidRPr="00052F59">
        <w:rPr>
          <w:lang w:val="pl-PL"/>
        </w:rPr>
        <w:br/>
      </w:r>
      <w:r w:rsidRPr="00052F59">
        <w:rPr>
          <w:lang w:val="pl-PL"/>
        </w:rPr>
        <w:br/>
      </w:r>
      <w:r w:rsidRPr="00052F59">
        <w:rPr>
          <w:lang w:val="pl-PL"/>
        </w:rPr>
        <w:lastRenderedPageBreak/>
        <w:t>6. Zapisywanie modelu:</w:t>
      </w:r>
      <w:r w:rsidRPr="00052F59">
        <w:rPr>
          <w:lang w:val="pl-PL"/>
        </w:rPr>
        <w:br/>
        <w:t xml:space="preserve">   - Po zakończeniu treningu, model i </w:t>
      </w:r>
      <w:proofErr w:type="spellStart"/>
      <w:r w:rsidRPr="00052F59">
        <w:rPr>
          <w:lang w:val="pl-PL"/>
        </w:rPr>
        <w:t>encoder</w:t>
      </w:r>
      <w:proofErr w:type="spellEnd"/>
      <w:r w:rsidRPr="00052F59">
        <w:rPr>
          <w:lang w:val="pl-PL"/>
        </w:rPr>
        <w:t xml:space="preserve"> są zapisywane do plików model.h5 i </w:t>
      </w:r>
      <w:proofErr w:type="spellStart"/>
      <w:r w:rsidRPr="00052F59">
        <w:rPr>
          <w:lang w:val="pl-PL"/>
        </w:rPr>
        <w:t>encoder.pkl</w:t>
      </w:r>
      <w:proofErr w:type="spellEnd"/>
      <w:r w:rsidRPr="00052F59">
        <w:rPr>
          <w:lang w:val="pl-PL"/>
        </w:rPr>
        <w:t>, co umożliwia ich późniejsze użycie bez potrzeby ponownego treningu.</w:t>
      </w:r>
      <w:r w:rsidRPr="00052F59">
        <w:rPr>
          <w:lang w:val="pl-PL"/>
        </w:rPr>
        <w:br/>
      </w:r>
    </w:p>
    <w:p w14:paraId="25990E84" w14:textId="33E252C3" w:rsidR="00052F59" w:rsidRDefault="00052F59">
      <w:pPr>
        <w:rPr>
          <w:lang w:val="pl-PL"/>
        </w:rPr>
      </w:pPr>
      <w:r>
        <w:rPr>
          <w:lang w:val="pl-PL"/>
        </w:rPr>
        <w:t>Dane testowe:</w:t>
      </w:r>
    </w:p>
    <w:p w14:paraId="3273C236" w14:textId="77777777" w:rsidR="00052F59" w:rsidRPr="00052F59" w:rsidRDefault="00052F59" w:rsidP="00052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052F59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W ramach naszego projektu przewidującego wyniki Mundialu 2022, przeprowadziliśmy trening modelu wykorzystując dane z ostatnich 15 meczów każdej z drużyn. Nasz model został zoptymalizowany pod kątem tej liczby meczów, ponieważ uzyskane wyniki były najbardziej obiecujące.</w:t>
      </w:r>
    </w:p>
    <w:p w14:paraId="1DEE7247" w14:textId="77777777" w:rsidR="00052F59" w:rsidRPr="00052F59" w:rsidRDefault="00052F59" w:rsidP="00052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052F59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Dla celów porównawczych, przeprowadziliśmy również trening modelu przy użyciu danych z ostatnich 5 oraz 30 meczów każdej z drużyn. Wyniki tych eksperymentów okazały się jednak mniej satysfakcjonujące. W przypadku modelu trenowanego na podstawie 5 ostatnich meczów, dane były zbyt ograniczone, co prowadziło do niedostatecznego odwzorowania formy drużyn. Z kolei model trenowany na podstawie 30 meczów zawierał zbyt wiele zmiennych danych, co skutkowało mniejszą precyzją przewidywań.</w:t>
      </w:r>
    </w:p>
    <w:p w14:paraId="35BD1A66" w14:textId="12ECBC4F" w:rsidR="00052F59" w:rsidRDefault="00052F59" w:rsidP="00052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052F59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Podsumowując, optymalna liczba 15 ostatnich meczów pozwoliła na osiągnięcie najlepszych wyników w przewidywaniu wyników meczów na Mundialu 2022.</w:t>
      </w:r>
    </w:p>
    <w:p w14:paraId="01418A33" w14:textId="77777777" w:rsidR="00052F59" w:rsidRDefault="00052F59" w:rsidP="00052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</w:p>
    <w:p w14:paraId="26C75B26" w14:textId="77777777" w:rsidR="00052F59" w:rsidRDefault="00052F59" w:rsidP="00052F59">
      <w:pPr>
        <w:pStyle w:val="NormalnyWeb"/>
      </w:pPr>
    </w:p>
    <w:p w14:paraId="336DE954" w14:textId="77777777" w:rsidR="00052F59" w:rsidRDefault="00052F59" w:rsidP="00052F59">
      <w:pPr>
        <w:pStyle w:val="NormalnyWeb"/>
      </w:pPr>
    </w:p>
    <w:p w14:paraId="133E444A" w14:textId="77777777" w:rsidR="00052F59" w:rsidRDefault="00052F59" w:rsidP="00052F59">
      <w:pPr>
        <w:pStyle w:val="NormalnyWeb"/>
      </w:pPr>
    </w:p>
    <w:p w14:paraId="4E9DF562" w14:textId="77777777" w:rsidR="00052F59" w:rsidRDefault="00052F59" w:rsidP="00052F59">
      <w:pPr>
        <w:pStyle w:val="NormalnyWeb"/>
      </w:pPr>
    </w:p>
    <w:p w14:paraId="2B8377EF" w14:textId="77777777" w:rsidR="00052F59" w:rsidRDefault="00052F59" w:rsidP="00052F59">
      <w:pPr>
        <w:pStyle w:val="NormalnyWeb"/>
      </w:pPr>
    </w:p>
    <w:p w14:paraId="34DED68E" w14:textId="77777777" w:rsidR="00052F59" w:rsidRDefault="00052F59" w:rsidP="00052F59">
      <w:pPr>
        <w:pStyle w:val="NormalnyWeb"/>
      </w:pPr>
    </w:p>
    <w:p w14:paraId="36913EF6" w14:textId="77777777" w:rsidR="00052F59" w:rsidRDefault="00052F59" w:rsidP="00052F59">
      <w:pPr>
        <w:pStyle w:val="NormalnyWeb"/>
      </w:pPr>
    </w:p>
    <w:p w14:paraId="3320A04A" w14:textId="77777777" w:rsidR="00052F59" w:rsidRDefault="00052F59" w:rsidP="00052F59">
      <w:pPr>
        <w:pStyle w:val="NormalnyWeb"/>
      </w:pPr>
    </w:p>
    <w:p w14:paraId="175007E3" w14:textId="77777777" w:rsidR="00052F59" w:rsidRDefault="00052F59" w:rsidP="00052F59">
      <w:pPr>
        <w:pStyle w:val="NormalnyWeb"/>
      </w:pPr>
    </w:p>
    <w:p w14:paraId="087610A8" w14:textId="77777777" w:rsidR="00052F59" w:rsidRDefault="00052F59" w:rsidP="00052F59">
      <w:pPr>
        <w:pStyle w:val="NormalnyWeb"/>
      </w:pPr>
    </w:p>
    <w:p w14:paraId="69DBA9CB" w14:textId="744B512D" w:rsidR="00052F59" w:rsidRDefault="00052F59" w:rsidP="00052F59">
      <w:pPr>
        <w:pStyle w:val="NormalnyWeb"/>
      </w:pPr>
      <w:r>
        <w:lastRenderedPageBreak/>
        <w:t>W ramach naszego projektu przewidywania wyników Mundialu 2022 inspirowaliśmy się różnymi podejściami i technikami z istniejących projektów i artykułów naukowych. Oto kilka źródeł, które mogłyby być użyteczne:</w:t>
      </w:r>
    </w:p>
    <w:p w14:paraId="2B0DC017" w14:textId="77777777" w:rsidR="00052F59" w:rsidRDefault="00052F59" w:rsidP="00052F59">
      <w:pPr>
        <w:pStyle w:val="NormalnyWeb"/>
        <w:numPr>
          <w:ilvl w:val="0"/>
          <w:numId w:val="10"/>
        </w:numPr>
      </w:pPr>
      <w:r>
        <w:rPr>
          <w:rStyle w:val="Pogrubienie"/>
        </w:rPr>
        <w:t xml:space="preserve">GitHub - Football </w:t>
      </w:r>
      <w:proofErr w:type="spellStart"/>
      <w:r>
        <w:rPr>
          <w:rStyle w:val="Pogrubienie"/>
        </w:rPr>
        <w:t>Match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Predictor</w:t>
      </w:r>
      <w:proofErr w:type="spellEnd"/>
      <w:r>
        <w:t xml:space="preserve">: Projekt ten przedstawia szczegółowe podejście do przewidywania wyników meczów piłkarskich, w tym czyszczenie danych, wybór cech i modelowanie. Wykorzystuje różne cechy, takie jak liczba strzałów na bramkę i kartki czerwone oraz żółte, które zostały analizowane pod kątem ich wpływu na wynik meczu. </w:t>
      </w:r>
      <w:hyperlink r:id="rId6" w:tgtFrame="_new" w:history="1">
        <w:r>
          <w:rPr>
            <w:rStyle w:val="Hipercze"/>
          </w:rPr>
          <w:t xml:space="preserve">GitHub - Football </w:t>
        </w:r>
        <w:proofErr w:type="spellStart"/>
        <w:r>
          <w:rPr>
            <w:rStyle w:val="Hipercze"/>
          </w:rPr>
          <w:t>Match</w:t>
        </w:r>
        <w:proofErr w:type="spellEnd"/>
        <w:r>
          <w:rPr>
            <w:rStyle w:val="Hipercze"/>
          </w:rPr>
          <w:t xml:space="preserve"> </w:t>
        </w:r>
        <w:proofErr w:type="spellStart"/>
        <w:r>
          <w:rPr>
            <w:rStyle w:val="Hipercze"/>
          </w:rPr>
          <w:t>Predictor</w:t>
        </w:r>
        <w:proofErr w:type="spellEnd"/>
      </w:hyperlink>
      <w:r>
        <w:t>​</w:t>
      </w:r>
      <w:r>
        <w:rPr>
          <w:rStyle w:val="text-token-text-secondary"/>
          <w:rFonts w:eastAsiaTheme="majorEastAsia"/>
        </w:rPr>
        <w:t xml:space="preserve"> (</w:t>
      </w:r>
      <w:hyperlink r:id="rId7" w:tgtFrame="_blank" w:history="1">
        <w:r>
          <w:rPr>
            <w:rStyle w:val="Hipercze"/>
          </w:rPr>
          <w:t>GitHub</w:t>
        </w:r>
      </w:hyperlink>
      <w:r>
        <w:rPr>
          <w:rStyle w:val="text-token-text-secondary"/>
          <w:rFonts w:eastAsiaTheme="majorEastAsia"/>
        </w:rPr>
        <w:t>)</w:t>
      </w:r>
      <w:r>
        <w:t>​</w:t>
      </w:r>
    </w:p>
    <w:p w14:paraId="498F090C" w14:textId="77777777" w:rsidR="00052F59" w:rsidRPr="00052F59" w:rsidRDefault="00052F59" w:rsidP="00052F59">
      <w:pPr>
        <w:pStyle w:val="NormalnyWeb"/>
        <w:numPr>
          <w:ilvl w:val="0"/>
          <w:numId w:val="10"/>
        </w:numPr>
        <w:rPr>
          <w:lang w:val="en-US"/>
        </w:rPr>
      </w:pPr>
      <w:r>
        <w:rPr>
          <w:rStyle w:val="Pogrubienie"/>
        </w:rPr>
        <w:t xml:space="preserve">How to </w:t>
      </w:r>
      <w:proofErr w:type="spellStart"/>
      <w:r>
        <w:rPr>
          <w:rStyle w:val="Pogrubienie"/>
        </w:rPr>
        <w:t>Use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Python</w:t>
      </w:r>
      <w:proofErr w:type="spellEnd"/>
      <w:r>
        <w:rPr>
          <w:rStyle w:val="Pogrubienie"/>
        </w:rPr>
        <w:t xml:space="preserve"> and Machine Learning to </w:t>
      </w:r>
      <w:proofErr w:type="spellStart"/>
      <w:r>
        <w:rPr>
          <w:rStyle w:val="Pogrubienie"/>
        </w:rPr>
        <w:t>Predict</w:t>
      </w:r>
      <w:proofErr w:type="spellEnd"/>
      <w:r>
        <w:rPr>
          <w:rStyle w:val="Pogrubienie"/>
        </w:rPr>
        <w:t xml:space="preserve"> Football </w:t>
      </w:r>
      <w:proofErr w:type="spellStart"/>
      <w:r>
        <w:rPr>
          <w:rStyle w:val="Pogrubienie"/>
        </w:rPr>
        <w:t>Match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Winners</w:t>
      </w:r>
      <w:proofErr w:type="spellEnd"/>
      <w:r>
        <w:t xml:space="preserve">: Artykuł ten szczegółowo opisuje proces przetwarzania danych, obliczania średnich wyników z poprzednich meczów oraz implementacji różnych modeli predykcyjnych, takich jak rozkład Poissona i maszyny wektorów nośnych (SVM). </w:t>
      </w:r>
      <w:proofErr w:type="spellStart"/>
      <w:r w:rsidRPr="00052F59">
        <w:rPr>
          <w:lang w:val="en-US"/>
        </w:rPr>
        <w:t>KDnuggets</w:t>
      </w:r>
      <w:proofErr w:type="spellEnd"/>
      <w:r w:rsidRPr="00052F59">
        <w:rPr>
          <w:lang w:val="en-US"/>
        </w:rPr>
        <w:t xml:space="preserve"> - How to Use Python and Machine Learning to Predict Football Match Winners​</w:t>
      </w:r>
      <w:r w:rsidRPr="00052F59">
        <w:rPr>
          <w:rStyle w:val="text-token-text-secondary"/>
          <w:rFonts w:eastAsiaTheme="majorEastAsia"/>
          <w:lang w:val="en-US"/>
        </w:rPr>
        <w:t xml:space="preserve"> (</w:t>
      </w:r>
      <w:proofErr w:type="spellStart"/>
      <w:r>
        <w:fldChar w:fldCharType="begin"/>
      </w:r>
      <w:r w:rsidRPr="00052F59">
        <w:rPr>
          <w:lang w:val="en-US"/>
        </w:rPr>
        <w:instrText>HYPERLINK "https://www.kdnuggets.com/2023/01/python-machine-learning-predict-football-match-winners.html" \t "_blank"</w:instrText>
      </w:r>
      <w:r>
        <w:fldChar w:fldCharType="separate"/>
      </w:r>
      <w:r w:rsidRPr="00052F59">
        <w:rPr>
          <w:rStyle w:val="Hipercze"/>
          <w:lang w:val="en-US"/>
        </w:rPr>
        <w:t>KDnuggets</w:t>
      </w:r>
      <w:proofErr w:type="spellEnd"/>
      <w:r>
        <w:fldChar w:fldCharType="end"/>
      </w:r>
      <w:r w:rsidRPr="00052F59">
        <w:rPr>
          <w:rStyle w:val="text-token-text-secondary"/>
          <w:rFonts w:eastAsiaTheme="majorEastAsia"/>
          <w:lang w:val="en-US"/>
        </w:rPr>
        <w:t>)</w:t>
      </w:r>
      <w:r w:rsidRPr="00052F59">
        <w:rPr>
          <w:lang w:val="en-US"/>
        </w:rPr>
        <w:t>​</w:t>
      </w:r>
    </w:p>
    <w:p w14:paraId="0F5AF145" w14:textId="77777777" w:rsidR="00052F59" w:rsidRDefault="00052F59" w:rsidP="00052F59">
      <w:pPr>
        <w:pStyle w:val="NormalnyWeb"/>
        <w:numPr>
          <w:ilvl w:val="0"/>
          <w:numId w:val="10"/>
        </w:numPr>
      </w:pPr>
      <w:r>
        <w:rPr>
          <w:rStyle w:val="Pogrubienie"/>
        </w:rPr>
        <w:t xml:space="preserve">Machine Learning for Soccer </w:t>
      </w:r>
      <w:proofErr w:type="spellStart"/>
      <w:r>
        <w:rPr>
          <w:rStyle w:val="Pogrubienie"/>
        </w:rPr>
        <w:t>Match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Result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Prediction</w:t>
      </w:r>
      <w:proofErr w:type="spellEnd"/>
      <w:r>
        <w:t xml:space="preserve">: Ten artykuł naukowy omawia różne algorytmy uczenia maszynowego stosowane do przewidywania wyników meczów piłkarskich, analizując dostępne zestawy danych oraz metody oceny wydajności modeli. </w:t>
      </w:r>
      <w:hyperlink r:id="rId8" w:tgtFrame="_new" w:history="1">
        <w:proofErr w:type="spellStart"/>
        <w:r>
          <w:rPr>
            <w:rStyle w:val="Hipercze"/>
          </w:rPr>
          <w:t>arXiv</w:t>
        </w:r>
        <w:proofErr w:type="spellEnd"/>
        <w:r>
          <w:rPr>
            <w:rStyle w:val="Hipercze"/>
          </w:rPr>
          <w:t xml:space="preserve"> - Machine Learning for Soccer </w:t>
        </w:r>
        <w:proofErr w:type="spellStart"/>
        <w:r>
          <w:rPr>
            <w:rStyle w:val="Hipercze"/>
          </w:rPr>
          <w:t>Match</w:t>
        </w:r>
        <w:proofErr w:type="spellEnd"/>
        <w:r>
          <w:rPr>
            <w:rStyle w:val="Hipercze"/>
          </w:rPr>
          <w:t xml:space="preserve"> </w:t>
        </w:r>
        <w:proofErr w:type="spellStart"/>
        <w:r>
          <w:rPr>
            <w:rStyle w:val="Hipercze"/>
          </w:rPr>
          <w:t>Result</w:t>
        </w:r>
        <w:proofErr w:type="spellEnd"/>
        <w:r>
          <w:rPr>
            <w:rStyle w:val="Hipercze"/>
          </w:rPr>
          <w:t xml:space="preserve"> </w:t>
        </w:r>
        <w:proofErr w:type="spellStart"/>
        <w:r>
          <w:rPr>
            <w:rStyle w:val="Hipercze"/>
          </w:rPr>
          <w:t>Prediction</w:t>
        </w:r>
        <w:proofErr w:type="spellEnd"/>
      </w:hyperlink>
      <w:r>
        <w:t>​</w:t>
      </w:r>
      <w:r>
        <w:rPr>
          <w:rStyle w:val="text-token-text-secondary"/>
          <w:rFonts w:eastAsiaTheme="majorEastAsia"/>
        </w:rPr>
        <w:t xml:space="preserve"> (</w:t>
      </w:r>
      <w:hyperlink r:id="rId9" w:tgtFrame="_blank" w:history="1">
        <w:r>
          <w:rPr>
            <w:rStyle w:val="Hipercze"/>
          </w:rPr>
          <w:t>ar5iv</w:t>
        </w:r>
      </w:hyperlink>
      <w:r>
        <w:rPr>
          <w:rStyle w:val="text-token-text-secondary"/>
          <w:rFonts w:eastAsiaTheme="majorEastAsia"/>
        </w:rPr>
        <w:t>)</w:t>
      </w:r>
      <w:r>
        <w:t>​</w:t>
      </w:r>
    </w:p>
    <w:p w14:paraId="2EE6AABA" w14:textId="77777777" w:rsidR="00052F59" w:rsidRDefault="00052F59" w:rsidP="00052F59">
      <w:pPr>
        <w:pStyle w:val="NormalnyWeb"/>
      </w:pPr>
      <w:r>
        <w:t>Te źródła dostarczają wszechstronnego wglądu w metody przetwarzania danych, wybór cech oraz różne podejścia do modelowania, które były pomocne w naszym projekcie.</w:t>
      </w:r>
    </w:p>
    <w:p w14:paraId="4D2E5AA5" w14:textId="77777777" w:rsidR="00052F59" w:rsidRPr="00052F59" w:rsidRDefault="00052F59" w:rsidP="00052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</w:p>
    <w:sectPr w:rsidR="00052F59" w:rsidRPr="00052F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D6232B"/>
    <w:multiLevelType w:val="multilevel"/>
    <w:tmpl w:val="BB22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1909331">
    <w:abstractNumId w:val="8"/>
  </w:num>
  <w:num w:numId="2" w16cid:durableId="807285869">
    <w:abstractNumId w:val="6"/>
  </w:num>
  <w:num w:numId="3" w16cid:durableId="940913125">
    <w:abstractNumId w:val="5"/>
  </w:num>
  <w:num w:numId="4" w16cid:durableId="1408574495">
    <w:abstractNumId w:val="4"/>
  </w:num>
  <w:num w:numId="5" w16cid:durableId="158230405">
    <w:abstractNumId w:val="7"/>
  </w:num>
  <w:num w:numId="6" w16cid:durableId="570577003">
    <w:abstractNumId w:val="3"/>
  </w:num>
  <w:num w:numId="7" w16cid:durableId="933366114">
    <w:abstractNumId w:val="2"/>
  </w:num>
  <w:num w:numId="8" w16cid:durableId="1119452440">
    <w:abstractNumId w:val="1"/>
  </w:num>
  <w:num w:numId="9" w16cid:durableId="977029210">
    <w:abstractNumId w:val="0"/>
  </w:num>
  <w:num w:numId="10" w16cid:durableId="7878201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2F59"/>
    <w:rsid w:val="0006063C"/>
    <w:rsid w:val="0015074B"/>
    <w:rsid w:val="0029639D"/>
    <w:rsid w:val="00326F90"/>
    <w:rsid w:val="00747646"/>
    <w:rsid w:val="00AA1D8D"/>
    <w:rsid w:val="00B47730"/>
    <w:rsid w:val="00B74BF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99E729"/>
  <w14:defaultImageDpi w14:val="300"/>
  <w15:docId w15:val="{B3CD275F-CA3D-6944-A852-0205051F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nyWeb">
    <w:name w:val="Normal (Web)"/>
    <w:basedOn w:val="Normalny"/>
    <w:uiPriority w:val="99"/>
    <w:semiHidden/>
    <w:unhideWhenUsed/>
    <w:rsid w:val="00052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line-clamp-1">
    <w:name w:val="line-clamp-1"/>
    <w:basedOn w:val="Domylnaczcionkaakapitu"/>
    <w:rsid w:val="00052F59"/>
  </w:style>
  <w:style w:type="character" w:styleId="Hipercze">
    <w:name w:val="Hyperlink"/>
    <w:basedOn w:val="Domylnaczcionkaakapitu"/>
    <w:uiPriority w:val="99"/>
    <w:semiHidden/>
    <w:unhideWhenUsed/>
    <w:rsid w:val="00052F59"/>
    <w:rPr>
      <w:color w:val="0000FF"/>
      <w:u w:val="single"/>
    </w:rPr>
  </w:style>
  <w:style w:type="character" w:customStyle="1" w:styleId="text-token-text-secondary">
    <w:name w:val="text-token-text-secondary"/>
    <w:basedOn w:val="Domylnaczcionkaakapitu"/>
    <w:rsid w:val="00052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6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1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3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5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403.07669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ziztitu/football-match-predict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ziztitu/football-match-predicto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5iv.org/abs/2403.076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1641</Words>
  <Characters>9850</Characters>
  <Application>Microsoft Office Word</Application>
  <DocSecurity>0</DocSecurity>
  <Lines>82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Artur Bogacki</cp:lastModifiedBy>
  <cp:revision>2</cp:revision>
  <dcterms:created xsi:type="dcterms:W3CDTF">2024-06-05T20:41:00Z</dcterms:created>
  <dcterms:modified xsi:type="dcterms:W3CDTF">2024-06-05T20:41:00Z</dcterms:modified>
  <cp:category/>
</cp:coreProperties>
</file>